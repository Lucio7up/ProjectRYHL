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43C14" w14:textId="4D267F25" w:rsidR="002D4FB3" w:rsidRDefault="004B7019" w:rsidP="002D4FB3">
      <w:pPr>
        <w:pStyle w:val="Datum"/>
        <w:rPr>
          <w:rFonts w:ascii="Calibri Light" w:hAnsi="Calibri Light" w:cs="Calibri Light"/>
          <w:lang w:val="de-CH"/>
        </w:rPr>
      </w:pPr>
      <w:r>
        <w:rPr>
          <w:rFonts w:ascii="Calibri Light" w:hAnsi="Calibri Light" w:cs="Calibri Light"/>
          <w:lang w:val="de-CH"/>
        </w:rPr>
        <w:t xml:space="preserve">Foot Locker </w:t>
      </w:r>
      <w:r w:rsidR="00AE260C">
        <w:rPr>
          <w:rFonts w:ascii="Calibri Light" w:hAnsi="Calibri Light" w:cs="Calibri Light"/>
          <w:lang w:val="de-CH"/>
        </w:rPr>
        <w:t>AG</w:t>
      </w:r>
      <w:r w:rsidR="00AE260C">
        <w:rPr>
          <w:rFonts w:ascii="Calibri Light" w:hAnsi="Calibri Light" w:cs="Calibri Light"/>
          <w:lang w:val="de-CH"/>
        </w:rPr>
        <w:br/>
      </w:r>
      <w:r w:rsidR="00F71E96">
        <w:rPr>
          <w:rFonts w:ascii="Calibri Light" w:hAnsi="Calibri Light" w:cs="Calibri Light"/>
          <w:lang w:val="de-CH"/>
        </w:rPr>
        <w:t>Seidengasse 20 L</w:t>
      </w:r>
      <w:r w:rsidR="0014665D">
        <w:rPr>
          <w:rFonts w:ascii="Calibri Light" w:hAnsi="Calibri Light" w:cs="Calibri Light"/>
          <w:lang w:val="de-CH"/>
        </w:rPr>
        <w:t>o</w:t>
      </w:r>
      <w:r w:rsidR="00F71E96">
        <w:rPr>
          <w:rFonts w:ascii="Calibri Light" w:hAnsi="Calibri Light" w:cs="Calibri Light"/>
          <w:lang w:val="de-CH"/>
        </w:rPr>
        <w:t>wenplatz</w:t>
      </w:r>
      <w:r w:rsidR="003A2FD7">
        <w:rPr>
          <w:rFonts w:ascii="Calibri Light" w:hAnsi="Calibri Light" w:cs="Calibri Light"/>
          <w:lang w:val="de-CH"/>
        </w:rPr>
        <w:br/>
        <w:t>8001 Zürich</w:t>
      </w:r>
      <w:r w:rsidR="003A2FD7">
        <w:rPr>
          <w:rFonts w:ascii="Calibri Light" w:hAnsi="Calibri Light" w:cs="Calibri Light"/>
          <w:lang w:val="de-CH"/>
        </w:rPr>
        <w:br/>
        <w:t>Schweiz CH</w:t>
      </w:r>
      <w:r w:rsidR="002D4FB3">
        <w:rPr>
          <w:rFonts w:ascii="Calibri Light" w:hAnsi="Calibri Light" w:cs="Calibri Light"/>
          <w:lang w:val="de-CH"/>
        </w:rPr>
        <w:br/>
      </w:r>
    </w:p>
    <w:p w14:paraId="2F5CAD2F" w14:textId="5E06C7A7" w:rsidR="000E26AA" w:rsidRPr="000E26AA" w:rsidRDefault="000E26AA" w:rsidP="000E26AA">
      <w:pPr>
        <w:pStyle w:val="Anrede"/>
        <w:rPr>
          <w:rFonts w:ascii="Calibri Light" w:hAnsi="Calibri Light" w:cs="Calibri Light"/>
          <w:sz w:val="26"/>
          <w:szCs w:val="26"/>
          <w:lang w:val="de-CH"/>
        </w:rPr>
      </w:pPr>
      <w:r w:rsidRPr="000E26AA">
        <w:rPr>
          <w:rFonts w:ascii="Calibri Light" w:hAnsi="Calibri Light" w:cs="Calibri Light"/>
          <w:b/>
          <w:bCs/>
          <w:color w:val="000000"/>
          <w:sz w:val="26"/>
          <w:szCs w:val="26"/>
        </w:rPr>
        <w:t>Anfrage nach Handelskooperation</w:t>
      </w:r>
    </w:p>
    <w:p w14:paraId="2EC19CD1" w14:textId="4290AF16" w:rsidR="00752FC4" w:rsidRPr="00CC1E79" w:rsidRDefault="00752FC4" w:rsidP="006826B8">
      <w:pPr>
        <w:pStyle w:val="Anrede"/>
        <w:jc w:val="both"/>
        <w:rPr>
          <w:rFonts w:ascii="Calibri Light" w:hAnsi="Calibri Light" w:cs="Calibri Light"/>
          <w:lang w:val="de-CH"/>
        </w:rPr>
      </w:pPr>
      <w:r w:rsidRPr="00CC1E79">
        <w:rPr>
          <w:rFonts w:ascii="Calibri Light" w:hAnsi="Calibri Light" w:cs="Calibri Light"/>
          <w:lang w:val="de-CH" w:bidi="de-DE"/>
        </w:rPr>
        <w:t xml:space="preserve">Sehr geehrter </w:t>
      </w:r>
      <w:r w:rsidR="007E774A" w:rsidRPr="00CC1E79">
        <w:rPr>
          <w:rFonts w:ascii="Calibri Light" w:hAnsi="Calibri Light" w:cs="Calibri Light"/>
          <w:lang w:val="de-CH"/>
        </w:rPr>
        <w:t xml:space="preserve">Damen </w:t>
      </w:r>
      <w:r w:rsidR="00CC1E79" w:rsidRPr="00CC1E79">
        <w:rPr>
          <w:rFonts w:ascii="Calibri Light" w:hAnsi="Calibri Light" w:cs="Calibri Light"/>
          <w:lang w:val="de-CH"/>
        </w:rPr>
        <w:t>und</w:t>
      </w:r>
      <w:r w:rsidR="007E774A" w:rsidRPr="00CC1E79">
        <w:rPr>
          <w:rFonts w:ascii="Calibri Light" w:hAnsi="Calibri Light" w:cs="Calibri Light"/>
          <w:lang w:val="de-CH"/>
        </w:rPr>
        <w:t xml:space="preserve"> Herren</w:t>
      </w:r>
      <w:r w:rsidRPr="00CC1E79">
        <w:rPr>
          <w:rFonts w:ascii="Calibri Light" w:hAnsi="Calibri Light" w:cs="Calibri Light"/>
          <w:lang w:val="de-CH" w:bidi="de-DE"/>
        </w:rPr>
        <w:t>,</w:t>
      </w:r>
    </w:p>
    <w:p w14:paraId="280A8987" w14:textId="1182CE5C" w:rsidR="00752FC4" w:rsidRPr="00CC1E79" w:rsidRDefault="00CC1E79" w:rsidP="006826B8">
      <w:pPr>
        <w:jc w:val="both"/>
        <w:rPr>
          <w:rFonts w:ascii="Calibri Light" w:hAnsi="Calibri Light" w:cs="Calibri Light"/>
          <w:lang w:val="de-CH"/>
        </w:rPr>
      </w:pPr>
      <w:r w:rsidRPr="00CC1E79">
        <w:rPr>
          <w:rFonts w:ascii="Calibri Light" w:hAnsi="Calibri Light" w:cs="Calibri Light"/>
          <w:lang w:val="de-CH"/>
        </w:rPr>
        <w:t xml:space="preserve">wir </w:t>
      </w:r>
      <w:r w:rsidR="00F243E2">
        <w:rPr>
          <w:rFonts w:ascii="Calibri Light" w:hAnsi="Calibri Light" w:cs="Calibri Light"/>
          <w:lang w:val="de-CH"/>
        </w:rPr>
        <w:t xml:space="preserve">sind </w:t>
      </w:r>
      <w:r w:rsidR="00A74C88">
        <w:rPr>
          <w:rFonts w:ascii="Calibri Light" w:hAnsi="Calibri Light" w:cs="Calibri Light"/>
          <w:lang w:val="de-CH"/>
        </w:rPr>
        <w:t>ein Start-up-Unternehmen und Haben vor kurzem eine</w:t>
      </w:r>
      <w:r w:rsidRPr="00CC1E79">
        <w:rPr>
          <w:rFonts w:ascii="Calibri Light" w:hAnsi="Calibri Light" w:cs="Calibri Light"/>
          <w:lang w:val="de-CH"/>
        </w:rPr>
        <w:t xml:space="preserve"> </w:t>
      </w:r>
      <w:r w:rsidR="00E82D78">
        <w:rPr>
          <w:rFonts w:ascii="Calibri Light" w:hAnsi="Calibri Light" w:cs="Calibri Light"/>
          <w:lang w:val="de-CH"/>
        </w:rPr>
        <w:t>Aktiengesellschaft</w:t>
      </w:r>
      <w:r w:rsidR="00A74C88">
        <w:rPr>
          <w:rFonts w:ascii="Calibri Light" w:hAnsi="Calibri Light" w:cs="Calibri Light"/>
          <w:lang w:val="de-CH"/>
        </w:rPr>
        <w:t xml:space="preserve"> namens</w:t>
      </w:r>
      <w:r w:rsidR="00E82D78">
        <w:rPr>
          <w:rFonts w:ascii="Calibri Light" w:hAnsi="Calibri Light" w:cs="Calibri Light"/>
          <w:lang w:val="de-CH"/>
        </w:rPr>
        <w:t xml:space="preserve"> RYHL</w:t>
      </w:r>
      <w:r w:rsidRPr="00CC1E79">
        <w:rPr>
          <w:rFonts w:ascii="Calibri Light" w:hAnsi="Calibri Light" w:cs="Calibri Light"/>
          <w:lang w:val="de-CH"/>
        </w:rPr>
        <w:t xml:space="preserve"> </w:t>
      </w:r>
      <w:r w:rsidR="005F76FC">
        <w:rPr>
          <w:rFonts w:ascii="Calibri Light" w:hAnsi="Calibri Light" w:cs="Calibri Light"/>
          <w:lang w:val="de-CH"/>
        </w:rPr>
        <w:t xml:space="preserve">im Liechtenstein FL </w:t>
      </w:r>
      <w:r w:rsidRPr="00CC1E79">
        <w:rPr>
          <w:rFonts w:ascii="Calibri Light" w:hAnsi="Calibri Light" w:cs="Calibri Light"/>
          <w:lang w:val="de-CH"/>
        </w:rPr>
        <w:t xml:space="preserve">gegründet und bieten auf unserer Website </w:t>
      </w:r>
      <w:r w:rsidR="00213AAA">
        <w:rPr>
          <w:rFonts w:ascii="Calibri Light" w:hAnsi="Calibri Light" w:cs="Calibri Light"/>
          <w:lang w:val="de-CH"/>
        </w:rPr>
        <w:t>hauptsächlich</w:t>
      </w:r>
      <w:r w:rsidRPr="00CC1E79">
        <w:rPr>
          <w:rFonts w:ascii="Calibri Light" w:hAnsi="Calibri Light" w:cs="Calibri Light"/>
          <w:lang w:val="de-CH"/>
        </w:rPr>
        <w:t xml:space="preserve"> Sneakers an</w:t>
      </w:r>
      <w:r w:rsidR="00A74C88">
        <w:rPr>
          <w:rFonts w:ascii="Calibri Light" w:hAnsi="Calibri Light" w:cs="Calibri Light"/>
          <w:lang w:val="de-CH"/>
        </w:rPr>
        <w:t>.</w:t>
      </w:r>
      <w:r w:rsidRPr="00CC1E79">
        <w:rPr>
          <w:rFonts w:ascii="Calibri Light" w:hAnsi="Calibri Light" w:cs="Calibri Light"/>
          <w:lang w:val="de-CH"/>
        </w:rPr>
        <w:t xml:space="preserve"> </w:t>
      </w:r>
      <w:r w:rsidR="00A74C88">
        <w:rPr>
          <w:rFonts w:ascii="Calibri Light" w:hAnsi="Calibri Light" w:cs="Calibri Light"/>
          <w:lang w:val="de-CH"/>
        </w:rPr>
        <w:t>W</w:t>
      </w:r>
      <w:r w:rsidRPr="00CC1E79">
        <w:rPr>
          <w:rFonts w:ascii="Calibri Light" w:hAnsi="Calibri Light" w:cs="Calibri Light"/>
          <w:lang w:val="de-CH"/>
        </w:rPr>
        <w:t>obei wir verschiedene Themen bei der Art der Produkte anstreben, um viele Kundinnen und Kunden ansprechen zu können.</w:t>
      </w:r>
    </w:p>
    <w:p w14:paraId="33F2FC64" w14:textId="5E848C8C" w:rsidR="00CC1E79" w:rsidRDefault="00CC1E79" w:rsidP="006826B8">
      <w:pPr>
        <w:jc w:val="both"/>
        <w:rPr>
          <w:rFonts w:ascii="Calibri Light" w:hAnsi="Calibri Light" w:cs="Calibri Light"/>
          <w:lang w:val="de-CH"/>
        </w:rPr>
      </w:pPr>
      <w:r w:rsidRPr="00CC1E79">
        <w:rPr>
          <w:rFonts w:ascii="Calibri Light" w:hAnsi="Calibri Light" w:cs="Calibri Light"/>
          <w:lang w:val="de-CH"/>
        </w:rPr>
        <w:t xml:space="preserve">Aus persönlicher Erfahrung mit </w:t>
      </w:r>
      <w:r w:rsidR="00F71E96">
        <w:rPr>
          <w:rFonts w:ascii="Calibri Light" w:hAnsi="Calibri Light" w:cs="Calibri Light"/>
          <w:lang w:val="de-CH"/>
        </w:rPr>
        <w:t>Foot Locker</w:t>
      </w:r>
      <w:r w:rsidRPr="00CC1E79">
        <w:rPr>
          <w:rFonts w:ascii="Calibri Light" w:hAnsi="Calibri Light" w:cs="Calibri Light"/>
          <w:lang w:val="de-CH"/>
        </w:rPr>
        <w:t xml:space="preserve"> weiss ich, dass Ihr Unternehmen ein sehr grosses Sortiment als Grosshändler zur Verfügung stellen kann und </w:t>
      </w:r>
      <w:r>
        <w:rPr>
          <w:rFonts w:ascii="Calibri Light" w:hAnsi="Calibri Light" w:cs="Calibri Light"/>
          <w:lang w:val="de-CH"/>
        </w:rPr>
        <w:t>wir</w:t>
      </w:r>
      <w:r w:rsidRPr="00CC1E79">
        <w:rPr>
          <w:rFonts w:ascii="Calibri Light" w:hAnsi="Calibri Light" w:cs="Calibri Light"/>
          <w:lang w:val="de-CH"/>
        </w:rPr>
        <w:t xml:space="preserve"> daher sehr an eine</w:t>
      </w:r>
      <w:r>
        <w:rPr>
          <w:rFonts w:ascii="Calibri Light" w:hAnsi="Calibri Light" w:cs="Calibri Light"/>
          <w:lang w:val="de-CH"/>
        </w:rPr>
        <w:t>r Zusammenarbeit und langfristigen Handelspartnerschaft interessiert</w:t>
      </w:r>
      <w:r w:rsidR="00AE260C">
        <w:rPr>
          <w:rFonts w:ascii="Calibri Light" w:hAnsi="Calibri Light" w:cs="Calibri Light"/>
          <w:lang w:val="de-CH"/>
        </w:rPr>
        <w:t xml:space="preserve"> wären</w:t>
      </w:r>
      <w:r>
        <w:rPr>
          <w:rFonts w:ascii="Calibri Light" w:hAnsi="Calibri Light" w:cs="Calibri Light"/>
          <w:lang w:val="de-CH"/>
        </w:rPr>
        <w:t xml:space="preserve">. </w:t>
      </w:r>
    </w:p>
    <w:p w14:paraId="009C60C2" w14:textId="630381CC" w:rsidR="00CC1E79" w:rsidRDefault="00CC1E79" w:rsidP="006826B8">
      <w:pPr>
        <w:jc w:val="both"/>
        <w:rPr>
          <w:rFonts w:ascii="Calibri Light" w:hAnsi="Calibri Light" w:cs="Calibri Light"/>
          <w:lang w:val="de-CH"/>
        </w:rPr>
      </w:pPr>
      <w:r>
        <w:rPr>
          <w:rFonts w:ascii="Calibri Light" w:hAnsi="Calibri Light" w:cs="Calibri Light"/>
          <w:lang w:val="de-CH"/>
        </w:rPr>
        <w:t xml:space="preserve">Solche </w:t>
      </w:r>
      <w:r w:rsidR="00AE260C">
        <w:rPr>
          <w:rFonts w:ascii="Calibri Light" w:hAnsi="Calibri Light" w:cs="Calibri Light"/>
          <w:lang w:val="de-CH"/>
        </w:rPr>
        <w:t>Partnerschaften</w:t>
      </w:r>
      <w:r>
        <w:rPr>
          <w:rFonts w:ascii="Calibri Light" w:hAnsi="Calibri Light" w:cs="Calibri Light"/>
          <w:lang w:val="de-CH"/>
        </w:rPr>
        <w:t xml:space="preserve"> machen nur Sinn, wenn sie für beide Seiten von Vorteil sind und die Rahmenbedi</w:t>
      </w:r>
      <w:r w:rsidR="00AE260C">
        <w:rPr>
          <w:rFonts w:ascii="Calibri Light" w:hAnsi="Calibri Light" w:cs="Calibri Light"/>
          <w:lang w:val="de-CH"/>
        </w:rPr>
        <w:t>ngungen beziehungsweisse Umstände passen.</w:t>
      </w:r>
    </w:p>
    <w:p w14:paraId="0FE94D6C" w14:textId="30B10C82" w:rsidR="00AE260C" w:rsidRDefault="00AE260C" w:rsidP="006826B8">
      <w:pPr>
        <w:pStyle w:val="Unterschrift"/>
        <w:jc w:val="both"/>
        <w:rPr>
          <w:rFonts w:ascii="Calibri Light" w:hAnsi="Calibri Light" w:cs="Calibri Light"/>
          <w:lang w:val="de-CH"/>
        </w:rPr>
      </w:pPr>
      <w:r>
        <w:rPr>
          <w:rFonts w:ascii="Calibri Light" w:hAnsi="Calibri Light" w:cs="Calibri Light"/>
          <w:lang w:val="de-CH"/>
        </w:rPr>
        <w:t xml:space="preserve">Ich bitte Sie daher um Information, ob eine Zusammenarbeit für Sie in Frage kommt und unter welcher Konditionen eine solche Kooperation stattfinden kann. Bei Interesse kann ich Sie jederzeit aufsuchen, um Details persönlich abzuklären. Erreichbar bin ich unter den folgenden Kontaktdaten: </w:t>
      </w:r>
      <w:r w:rsidR="00557A61">
        <w:rPr>
          <w:rFonts w:ascii="Calibri Light" w:hAnsi="Calibri Light" w:cs="Calibri Light"/>
          <w:lang w:val="de-CH"/>
        </w:rPr>
        <w:br/>
      </w:r>
      <w:r>
        <w:rPr>
          <w:rFonts w:ascii="Calibri Light" w:hAnsi="Calibri Light" w:cs="Calibri Light"/>
          <w:lang w:val="de-CH"/>
        </w:rPr>
        <w:t xml:space="preserve">(+41 79 568 68 72 / </w:t>
      </w:r>
      <w:hyperlink r:id="rId11" w:history="1">
        <w:r w:rsidRPr="0014665D">
          <w:rPr>
            <w:rStyle w:val="Hyperlink"/>
            <w:rFonts w:ascii="Calibri Light" w:hAnsi="Calibri Light" w:cs="Calibri Light"/>
            <w:u w:val="none"/>
            <w:lang w:val="de-CH"/>
          </w:rPr>
          <w:t>Dario.Clasadonte@RYHL.com</w:t>
        </w:r>
      </w:hyperlink>
      <w:r>
        <w:rPr>
          <w:rFonts w:ascii="Calibri Light" w:hAnsi="Calibri Light" w:cs="Calibri Light"/>
          <w:lang w:val="de-CH"/>
        </w:rPr>
        <w:t>).</w:t>
      </w:r>
    </w:p>
    <w:p w14:paraId="53AA4B4A" w14:textId="32977496" w:rsidR="00AE260C" w:rsidRDefault="00AE260C" w:rsidP="006826B8">
      <w:pPr>
        <w:jc w:val="both"/>
        <w:rPr>
          <w:rFonts w:ascii="Calibri Light" w:hAnsi="Calibri Light" w:cs="Calibri Light"/>
          <w:lang w:val="de-CH"/>
        </w:rPr>
      </w:pPr>
      <w:r w:rsidRPr="00AE260C">
        <w:rPr>
          <w:rFonts w:ascii="Calibri Light" w:hAnsi="Calibri Light" w:cs="Calibri Light"/>
          <w:lang w:val="de-CH"/>
        </w:rPr>
        <w:t>Zur Information lege ich einen Folder über unser Unternehmen und die Ausrichtung der Handelstätigkeiten bei.</w:t>
      </w:r>
    </w:p>
    <w:p w14:paraId="4A3FCB2F" w14:textId="7A2CF1E6" w:rsidR="000F7122" w:rsidRDefault="00AE260C" w:rsidP="006826B8">
      <w:pPr>
        <w:jc w:val="both"/>
        <w:rPr>
          <w:rFonts w:ascii="Calibri Light" w:hAnsi="Calibri Light" w:cs="Calibri Light"/>
          <w:lang w:val="de-CH"/>
        </w:rPr>
      </w:pPr>
      <w:r>
        <w:rPr>
          <w:rFonts w:ascii="Calibri Light" w:hAnsi="Calibri Light" w:cs="Calibri Light"/>
          <w:lang w:val="de-CH"/>
        </w:rPr>
        <w:t>Mit freundlichen Grüssen</w:t>
      </w:r>
      <w:r w:rsidR="003A2FD7">
        <w:rPr>
          <w:rFonts w:ascii="Calibri Light" w:hAnsi="Calibri Light" w:cs="Calibri Light"/>
          <w:lang w:val="de-CH"/>
        </w:rPr>
        <w:t>,</w:t>
      </w:r>
    </w:p>
    <w:p w14:paraId="3E9900CB" w14:textId="07ACF6C6" w:rsidR="009468D3" w:rsidRPr="00E82D78" w:rsidRDefault="00201ABC" w:rsidP="006826B8">
      <w:pPr>
        <w:rPr>
          <w:rFonts w:ascii="Calibri Light" w:hAnsi="Calibri Light" w:cs="Calibri Light"/>
          <w:lang w:val="de-CH"/>
        </w:rPr>
      </w:pPr>
      <w:r w:rsidRPr="00E82D78">
        <w:rPr>
          <w:rFonts w:ascii="Calibri Light" w:hAnsi="Calibri Light" w:cs="Calibri Light"/>
          <w:lang w:val="de-CH"/>
        </w:rPr>
        <w:t>Dario Clasadonte</w:t>
      </w:r>
      <w:r w:rsidRPr="00E82D78">
        <w:rPr>
          <w:rFonts w:ascii="Calibri Light" w:hAnsi="Calibri Light" w:cs="Calibri Light"/>
          <w:lang w:val="de-CH"/>
        </w:rPr>
        <w:br/>
      </w:r>
      <w:r w:rsidR="007E774A" w:rsidRPr="00E82D78">
        <w:rPr>
          <w:rFonts w:ascii="Calibri Light" w:hAnsi="Calibri Light" w:cs="Calibri Light"/>
          <w:lang w:val="de-CH"/>
        </w:rPr>
        <w:t>Chief Executive Officer</w:t>
      </w:r>
      <w:r w:rsidRPr="00E82D78">
        <w:rPr>
          <w:rFonts w:ascii="Calibri Light" w:hAnsi="Calibri Light" w:cs="Calibri Light"/>
          <w:lang w:val="de-CH"/>
        </w:rPr>
        <w:br/>
      </w:r>
      <w:r w:rsidR="007E774A" w:rsidRPr="00E82D78">
        <w:rPr>
          <w:rFonts w:ascii="Calibri Light" w:hAnsi="Calibri Light" w:cs="Calibri Light"/>
          <w:lang w:val="de-CH"/>
        </w:rPr>
        <w:t>Dario.Clasadonte@RYHL.com</w:t>
      </w:r>
    </w:p>
    <w:sectPr w:rsidR="009468D3" w:rsidRPr="00E82D78" w:rsidSect="00063A84">
      <w:headerReference w:type="first" r:id="rId12"/>
      <w:footerReference w:type="first" r:id="rId13"/>
      <w:pgSz w:w="11906" w:h="16838" w:code="9"/>
      <w:pgMar w:top="720" w:right="1440" w:bottom="252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93D43" w14:textId="77777777" w:rsidR="00016E59" w:rsidRDefault="00016E59">
      <w:pPr>
        <w:spacing w:after="0" w:line="240" w:lineRule="auto"/>
      </w:pPr>
      <w:r>
        <w:separator/>
      </w:r>
    </w:p>
    <w:p w14:paraId="08A01008" w14:textId="77777777" w:rsidR="00016E59" w:rsidRDefault="00016E59"/>
  </w:endnote>
  <w:endnote w:type="continuationSeparator" w:id="0">
    <w:p w14:paraId="5EFF93D6" w14:textId="77777777" w:rsidR="00016E59" w:rsidRDefault="00016E59">
      <w:pPr>
        <w:spacing w:after="0" w:line="240" w:lineRule="auto"/>
      </w:pPr>
      <w:r>
        <w:continuationSeparator/>
      </w:r>
    </w:p>
    <w:p w14:paraId="0DD75548" w14:textId="77777777" w:rsidR="00016E59" w:rsidRDefault="00016E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ABAEF" w14:textId="77777777" w:rsidR="00752FC4" w:rsidRDefault="00752FC4" w:rsidP="00752FC4">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B957B" w14:textId="77777777" w:rsidR="00016E59" w:rsidRDefault="00016E59">
      <w:pPr>
        <w:spacing w:after="0" w:line="240" w:lineRule="auto"/>
      </w:pPr>
      <w:r>
        <w:separator/>
      </w:r>
    </w:p>
    <w:p w14:paraId="14D256F2" w14:textId="77777777" w:rsidR="00016E59" w:rsidRDefault="00016E59"/>
  </w:footnote>
  <w:footnote w:type="continuationSeparator" w:id="0">
    <w:p w14:paraId="0BB4C034" w14:textId="77777777" w:rsidR="00016E59" w:rsidRDefault="00016E59">
      <w:pPr>
        <w:spacing w:after="0" w:line="240" w:lineRule="auto"/>
      </w:pPr>
      <w:r>
        <w:continuationSeparator/>
      </w:r>
    </w:p>
    <w:p w14:paraId="303E48EF" w14:textId="77777777" w:rsidR="00016E59" w:rsidRDefault="00016E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E6673" w14:textId="77777777" w:rsidR="009468D3" w:rsidRDefault="00CB0809">
    <w:pPr>
      <w:pStyle w:val="Kopfzeile"/>
    </w:pPr>
    <w:r>
      <w:rPr>
        <w:noProof/>
        <w:lang w:bidi="de-DE"/>
      </w:rPr>
      <mc:AlternateContent>
        <mc:Choice Requires="wpg">
          <w:drawing>
            <wp:anchor distT="0" distB="0" distL="114300" distR="114300" simplePos="0" relativeHeight="251664384" behindDoc="0" locked="0" layoutInCell="1" allowOverlap="1" wp14:anchorId="6FBF32F7" wp14:editId="151332A8">
              <wp:simplePos x="0" y="0"/>
              <wp:positionH relativeFrom="page">
                <wp:align>center</wp:align>
              </wp:positionH>
              <wp:positionV relativeFrom="page">
                <wp:align>center</wp:align>
              </wp:positionV>
              <wp:extent cx="7782130" cy="10065662"/>
              <wp:effectExtent l="0" t="0" r="0" b="0"/>
              <wp:wrapNone/>
              <wp:docPr id="1" name="Grupp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2130" cy="10065662"/>
                        <a:chOff x="0" y="0"/>
                        <a:chExt cx="7782130" cy="10065662"/>
                      </a:xfrm>
                    </wpg:grpSpPr>
                    <wps:wsp>
                      <wps:cNvPr id="25" name="Freihandform 6">
                        <a:extLst>
                          <a:ext uri="{FF2B5EF4-FFF2-40B4-BE49-F238E27FC236}">
                            <a16:creationId xmlns:a16="http://schemas.microsoft.com/office/drawing/2014/main" id="{E2A30194-531F-40AF-B3D6-C43C37C2FAEE}"/>
                          </a:ext>
                        </a:extLst>
                      </wps:cNvPr>
                      <wps:cNvSpPr>
                        <a:spLocks/>
                      </wps:cNvSpPr>
                      <wps:spPr bwMode="auto">
                        <a:xfrm>
                          <a:off x="0" y="0"/>
                          <a:ext cx="7772400" cy="3720166"/>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 name="Freihandform: Form 21">
                        <a:extLst>
                          <a:ext uri="{FF2B5EF4-FFF2-40B4-BE49-F238E27FC236}">
                            <a16:creationId xmlns:a16="http://schemas.microsoft.com/office/drawing/2014/main" id="{DEAA1C26-A75A-44F2-AF8D-55EE31068248}"/>
                          </a:ext>
                        </a:extLst>
                      </wps:cNvPr>
                      <wps:cNvSpPr>
                        <a:spLocks/>
                      </wps:cNvSpPr>
                      <wps:spPr bwMode="auto">
                        <a:xfrm rot="10800000" flipH="1">
                          <a:off x="0" y="438150"/>
                          <a:ext cx="1738276" cy="1896280"/>
                        </a:xfrm>
                        <a:custGeom>
                          <a:avLst/>
                          <a:gdLst>
                            <a:gd name="connsiteX0" fmla="*/ 1628881 w 1738276"/>
                            <a:gd name="connsiteY0" fmla="*/ 1895780 h 1896280"/>
                            <a:gd name="connsiteX1" fmla="*/ 1700732 w 1738276"/>
                            <a:gd name="connsiteY1" fmla="*/ 1696892 h 1896280"/>
                            <a:gd name="connsiteX2" fmla="*/ 13603 w 1738276"/>
                            <a:gd name="connsiteY2" fmla="*/ 13572 h 1896280"/>
                            <a:gd name="connsiteX3" fmla="*/ 0 w 1738276"/>
                            <a:gd name="connsiteY3" fmla="*/ 0 h 1896280"/>
                            <a:gd name="connsiteX4" fmla="*/ 0 w 1738276"/>
                            <a:gd name="connsiteY4" fmla="*/ 329116 h 1896280"/>
                            <a:gd name="connsiteX5" fmla="*/ 19162 w 1738276"/>
                            <a:gd name="connsiteY5" fmla="*/ 353290 h 1896280"/>
                            <a:gd name="connsiteX6" fmla="*/ 1506705 w 1738276"/>
                            <a:gd name="connsiteY6" fmla="*/ 1831895 h 1896280"/>
                            <a:gd name="connsiteX7" fmla="*/ 1539043 w 1738276"/>
                            <a:gd name="connsiteY7" fmla="*/ 1864038 h 1896280"/>
                            <a:gd name="connsiteX8" fmla="*/ 1628881 w 1738276"/>
                            <a:gd name="connsiteY8" fmla="*/ 1895780 h 1896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38276" h="1896280">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chemeClr val="accent5"/>
                        </a:solidFill>
                        <a:ln>
                          <a:noFill/>
                        </a:ln>
                      </wps:spPr>
                      <wps:bodyPr vert="horz" wrap="square" lIns="91440" tIns="45720" rIns="91440" bIns="45720" numCol="1" anchor="t" anchorCtr="0" compatLnSpc="1">
                        <a:prstTxWarp prst="textNoShape">
                          <a:avLst/>
                        </a:prstTxWarp>
                        <a:noAutofit/>
                      </wps:bodyPr>
                    </wps:wsp>
                    <wps:wsp>
                      <wps:cNvPr id="24" name="Freihandform: Form 23">
                        <a:extLst>
                          <a:ext uri="{FF2B5EF4-FFF2-40B4-BE49-F238E27FC236}">
                            <a16:creationId xmlns:a16="http://schemas.microsoft.com/office/drawing/2014/main" id="{B3DDBD76-40DF-4C6F-8415-E33249958520}"/>
                          </a:ext>
                        </a:extLst>
                      </wps:cNvPr>
                      <wps:cNvSpPr>
                        <a:spLocks/>
                      </wps:cNvSpPr>
                      <wps:spPr bwMode="auto">
                        <a:xfrm rot="10800000" flipH="1">
                          <a:off x="0" y="57150"/>
                          <a:ext cx="2462115" cy="2685160"/>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chemeClr val="accent3"/>
                        </a:solidFill>
                        <a:ln>
                          <a:noFill/>
                        </a:ln>
                      </wps:spPr>
                      <wps:bodyPr vert="horz" wrap="square" lIns="91440" tIns="45720" rIns="91440" bIns="45720" numCol="1" anchor="t" anchorCtr="0" compatLnSpc="1">
                        <a:prstTxWarp prst="textNoShape">
                          <a:avLst/>
                        </a:prstTxWarp>
                        <a:noAutofit/>
                      </wps:bodyPr>
                    </wps:wsp>
                    <wps:wsp>
                      <wps:cNvPr id="32" name="Freihandform: Form 31">
                        <a:extLst>
                          <a:ext uri="{FF2B5EF4-FFF2-40B4-BE49-F238E27FC236}">
                            <a16:creationId xmlns:a16="http://schemas.microsoft.com/office/drawing/2014/main" id="{85934EAF-C090-4ECE-BA30-C286CF13EC96}"/>
                          </a:ext>
                        </a:extLst>
                      </wps:cNvPr>
                      <wps:cNvSpPr>
                        <a:spLocks/>
                      </wps:cNvSpPr>
                      <wps:spPr bwMode="auto">
                        <a:xfrm>
                          <a:off x="6705600" y="9115425"/>
                          <a:ext cx="1070039" cy="950237"/>
                        </a:xfrm>
                        <a:custGeom>
                          <a:avLst/>
                          <a:gdLst>
                            <a:gd name="connsiteX0" fmla="*/ 1070039 w 1070039"/>
                            <a:gd name="connsiteY0" fmla="*/ 0 h 950237"/>
                            <a:gd name="connsiteX1" fmla="*/ 1070039 w 1070039"/>
                            <a:gd name="connsiteY1" fmla="*/ 950237 h 950237"/>
                            <a:gd name="connsiteX2" fmla="*/ 0 w 1070039"/>
                            <a:gd name="connsiteY2" fmla="*/ 950237 h 950237"/>
                          </a:gdLst>
                          <a:ahLst/>
                          <a:cxnLst>
                            <a:cxn ang="0">
                              <a:pos x="connsiteX0" y="connsiteY0"/>
                            </a:cxn>
                            <a:cxn ang="0">
                              <a:pos x="connsiteX1" y="connsiteY1"/>
                            </a:cxn>
                            <a:cxn ang="0">
                              <a:pos x="connsiteX2" y="connsiteY2"/>
                            </a:cxn>
                          </a:cxnLst>
                          <a:rect l="l" t="t" r="r" b="b"/>
                          <a:pathLst>
                            <a:path w="1070039" h="950237">
                              <a:moveTo>
                                <a:pt x="1070039" y="0"/>
                              </a:moveTo>
                              <a:lnTo>
                                <a:pt x="1070039" y="950237"/>
                              </a:lnTo>
                              <a:lnTo>
                                <a:pt x="0" y="950237"/>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31" name="Freihandform: Form 30">
                        <a:extLst>
                          <a:ext uri="{FF2B5EF4-FFF2-40B4-BE49-F238E27FC236}">
                            <a16:creationId xmlns:a16="http://schemas.microsoft.com/office/drawing/2014/main" id="{188829FE-D1A8-4A42-84D6-48674A0E873E}"/>
                          </a:ext>
                        </a:extLst>
                      </wps:cNvPr>
                      <wps:cNvSpPr>
                        <a:spLocks/>
                      </wps:cNvSpPr>
                      <wps:spPr bwMode="auto">
                        <a:xfrm>
                          <a:off x="5780564" y="8289428"/>
                          <a:ext cx="1991837" cy="1776225"/>
                        </a:xfrm>
                        <a:custGeom>
                          <a:avLst/>
                          <a:gdLst>
                            <a:gd name="connsiteX0" fmla="*/ 1991837 w 1991837"/>
                            <a:gd name="connsiteY0" fmla="*/ 0 h 1776225"/>
                            <a:gd name="connsiteX1" fmla="*/ 1991837 w 1991837"/>
                            <a:gd name="connsiteY1" fmla="*/ 238843 h 1776225"/>
                            <a:gd name="connsiteX2" fmla="*/ 1991837 w 1991837"/>
                            <a:gd name="connsiteY2" fmla="*/ 829191 h 1776225"/>
                            <a:gd name="connsiteX3" fmla="*/ 925407 w 1991837"/>
                            <a:gd name="connsiteY3" fmla="*/ 1776225 h 1776225"/>
                            <a:gd name="connsiteX4" fmla="*/ 0 w 1991837"/>
                            <a:gd name="connsiteY4" fmla="*/ 1776225 h 177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1837" h="1776225">
                              <a:moveTo>
                                <a:pt x="1991837" y="0"/>
                              </a:moveTo>
                              <a:lnTo>
                                <a:pt x="1991837" y="238843"/>
                              </a:lnTo>
                              <a:lnTo>
                                <a:pt x="1991837" y="829191"/>
                              </a:lnTo>
                              <a:lnTo>
                                <a:pt x="925407" y="1776225"/>
                              </a:lnTo>
                              <a:lnTo>
                                <a:pt x="0" y="1776225"/>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61" name="Freihandform 8">
                        <a:extLst>
                          <a:ext uri="{FF2B5EF4-FFF2-40B4-BE49-F238E27FC236}">
                            <a16:creationId xmlns:a16="http://schemas.microsoft.com/office/drawing/2014/main" id="{FE4965F3-DC46-457F-9EAA-C83DDE9CCAA7}"/>
                          </a:ext>
                        </a:extLst>
                      </wps:cNvPr>
                      <wps:cNvSpPr>
                        <a:spLocks/>
                      </wps:cNvSpPr>
                      <wps:spPr bwMode="auto">
                        <a:xfrm>
                          <a:off x="6096000" y="8277225"/>
                          <a:ext cx="1679514"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ihandform: Form 29">
                        <a:extLst>
                          <a:ext uri="{FF2B5EF4-FFF2-40B4-BE49-F238E27FC236}">
                            <a16:creationId xmlns:a16="http://schemas.microsoft.com/office/drawing/2014/main" id="{B4B72E4A-CB21-4B94-A9B0-66F2CF596AB0}"/>
                          </a:ext>
                        </a:extLst>
                      </wps:cNvPr>
                      <wps:cNvSpPr>
                        <a:spLocks/>
                      </wps:cNvSpPr>
                      <wps:spPr bwMode="auto">
                        <a:xfrm>
                          <a:off x="5172075" y="7543800"/>
                          <a:ext cx="2605691" cy="2515287"/>
                        </a:xfrm>
                        <a:custGeom>
                          <a:avLst/>
                          <a:gdLst>
                            <a:gd name="connsiteX0" fmla="*/ 2591733 w 2605691"/>
                            <a:gd name="connsiteY0" fmla="*/ 0 h 2515287"/>
                            <a:gd name="connsiteX1" fmla="*/ 2605691 w 2605691"/>
                            <a:gd name="connsiteY1" fmla="*/ 0 h 2515287"/>
                            <a:gd name="connsiteX2" fmla="*/ 2605691 w 2605691"/>
                            <a:gd name="connsiteY2" fmla="*/ 373697 h 2515287"/>
                            <a:gd name="connsiteX3" fmla="*/ 2605691 w 2605691"/>
                            <a:gd name="connsiteY3" fmla="*/ 411067 h 2515287"/>
                            <a:gd name="connsiteX4" fmla="*/ 2549860 w 2605691"/>
                            <a:gd name="connsiteY4" fmla="*/ 485806 h 2515287"/>
                            <a:gd name="connsiteX5" fmla="*/ 344535 w 2605691"/>
                            <a:gd name="connsiteY5" fmla="*/ 2453944 h 2515287"/>
                            <a:gd name="connsiteX6" fmla="*/ 288704 w 2605691"/>
                            <a:gd name="connsiteY6" fmla="*/ 2503770 h 2515287"/>
                            <a:gd name="connsiteX7" fmla="*/ 271639 w 2605691"/>
                            <a:gd name="connsiteY7" fmla="*/ 2515287 h 2515287"/>
                            <a:gd name="connsiteX8" fmla="*/ 81037 w 2605691"/>
                            <a:gd name="connsiteY8" fmla="*/ 2515287 h 2515287"/>
                            <a:gd name="connsiteX9" fmla="*/ 49678 w 2605691"/>
                            <a:gd name="connsiteY9" fmla="*/ 2492870 h 2515287"/>
                            <a:gd name="connsiteX10" fmla="*/ 51423 w 2605691"/>
                            <a:gd name="connsiteY10" fmla="*/ 2267095 h 2515287"/>
                            <a:gd name="connsiteX11" fmla="*/ 2591733 w 2605691"/>
                            <a:gd name="connsiteY11" fmla="*/ 0 h 251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05691" h="2515287">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chemeClr val="accent6"/>
                        </a:solidFill>
                        <a:ln>
                          <a:noFill/>
                        </a:ln>
                      </wps:spPr>
                      <wps:bodyPr vert="horz" wrap="square" lIns="91440" tIns="45720" rIns="91440" bIns="45720" numCol="1" anchor="t" anchorCtr="0" compatLnSpc="1">
                        <a:prstTxWarp prst="textNoShape">
                          <a:avLst/>
                        </a:prstTxWarp>
                        <a:noAutofit/>
                      </wps:bodyPr>
                    </wps:wsp>
                    <wps:wsp>
                      <wps:cNvPr id="64" name="Freihandform 8">
                        <a:extLst>
                          <a:ext uri="{FF2B5EF4-FFF2-40B4-BE49-F238E27FC236}">
                            <a16:creationId xmlns:a16="http://schemas.microsoft.com/office/drawing/2014/main" id="{787FA449-BBCA-47E9-AA13-F58F5301332D}"/>
                          </a:ext>
                        </a:extLst>
                      </wps:cNvPr>
                      <wps:cNvSpPr>
                        <a:spLocks/>
                      </wps:cNvSpPr>
                      <wps:spPr bwMode="auto">
                        <a:xfrm>
                          <a:off x="6086475" y="7705725"/>
                          <a:ext cx="1695655"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1"/>
                        </a:solidFill>
                        <a:ln>
                          <a:noFill/>
                        </a:ln>
                      </wps:spPr>
                      <wps:bodyPr vert="horz" wrap="square" lIns="91440" tIns="45720" rIns="91440" bIns="45720" numCol="1" anchor="t" anchorCtr="0" compatLnSpc="1">
                        <a:prstTxWarp prst="textNoShape">
                          <a:avLst/>
                        </a:prstTxWarp>
                      </wps:bodyPr>
                    </wps:wsp>
                  </wpg:wgp>
                </a:graphicData>
              </a:graphic>
              <wp14:sizeRelH relativeFrom="page">
                <wp14:pctWidth>100000</wp14:pctWidth>
              </wp14:sizeRelH>
              <wp14:sizeRelV relativeFrom="page">
                <wp14:pctHeight>100000</wp14:pctHeight>
              </wp14:sizeRelV>
            </wp:anchor>
          </w:drawing>
        </mc:Choice>
        <mc:Fallback>
          <w:pict>
            <v:group w14:anchorId="1BE7E928" id="Gruppe 1" o:spid="_x0000_s1026" alt="&quot;&quot;" style="position:absolute;margin-left:0;margin-top:0;width:612.75pt;height:792.55pt;z-index:251664384;mso-width-percent:1000;mso-height-percent:1000;mso-position-horizontal:center;mso-position-horizontal-relative:page;mso-position-vertical:center;mso-position-vertical-relative:page;mso-width-percent:1000;mso-height-percent:1000" coordsize="77821,10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">
              <v:shape id="Freihandform 6" o:spid="_x0000_s1027" style="position:absolute;width:77724;height:37201;visibility:visible;mso-wrap-style:square;v-text-anchor:top" coordsize="87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" path="m,c,453,,453,,453,23,401,52,353,87,310v7,-9,14,-17,21,-26c116,275,125,266,133,258,248,143,406,72,581,72v291,,291,,291,c872,,872,,872,l,xe" fillcolor="#ffd966 [3205]" stroked="f">
                <v:path arrowok="t" o:connecttype="custom" o:connectlocs="0,0;0,3720166;775457,2545809;962637,2332290;1185469,2118770;5178629,591285;7772400,591285;7772400,0;0,0" o:connectangles="0,0,0,0,0,0,0,0,0"/>
              </v:shape>
              <v:shape id="Freihandform: Form 21" o:spid="_x0000_s1028" style="position:absolute;top:4381;width:17382;height:18963;rotation:180;flip:x;visibility:visible;mso-wrap-style:square;v-text-anchor:top" coordsize="1738276,189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" path="m1628881,1895780v87616,-8437,154313,-121744,71851,-198888c415301,414363,93943,93731,13603,13572l,,,329116r19162,24174c1506705,1831895,1506705,1831895,1506705,1831895v12935,12857,19403,25715,32338,32143c1568147,1889753,1599676,1898593,1628881,1895780xe" fillcolor="white [3208]" stroked="f">
                <v:path arrowok="t" o:connecttype="custom" o:connectlocs="1628881,1895780;1700732,1696892;13603,13572;0,0;0,329116;19162,353290;1506705,1831895;1539043,1864038;1628881,1895780" o:connectangles="0,0,0,0,0,0,0,0,0"/>
              </v:shape>
              <v:shape id="Freihandform: Form 23" o:spid="_x0000_s1029" style="position:absolute;top:571;width:24621;height:26852;rotation:180;flip:x;visibility:visible;mso-wrap-style:square;v-text-anchor:top" coordsize="2462115,26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" path="m2307676,2684454v123692,-11912,217852,-171873,101436,-280782c443168,442167,74554,74385,5438,5426l,,,454256r5467,15139c12315,484143,21446,497756,35142,506832,2135192,2594263,2135192,2594263,2135192,2594263v18262,18152,27392,36303,45654,45379c2221934,2675946,2266446,2688425,2307676,2684454xe" fillcolor="#85cdc1 [3206]" stroked="f">
                <v:path arrowok="t" o:connecttype="custom" o:connectlocs="2307676,2684454;2409112,2403672;5438,5426;0,0;0,454256;5467,469395;35142,506832;2135192,2594263;2180846,2639642;2307676,2684454" o:connectangles="0,0,0,0,0,0,0,0,0,0"/>
              </v:shape>
              <v:shape id="Freihandform: Form 31" o:spid="_x0000_s1030" style="position:absolute;left:67056;top:91154;width:10700;height:9502;visibility:visible;mso-wrap-style:square;v-text-anchor:top" coordsize="1070039,95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" path="m1070039,r,950237l,950237,1070039,xe" fillcolor="#ffd966 [3205]" stroked="f">
                <v:path arrowok="t" o:connecttype="custom" o:connectlocs="1070039,0;1070039,950237;0,950237" o:connectangles="0,0,0"/>
              </v:shape>
              <v:shape id="Freihandform: Form 30" o:spid="_x0000_s1031" style="position:absolute;left:57805;top:82894;width:19919;height:17762;visibility:visible;mso-wrap-style:square;v-text-anchor:top" coordsize="1991837,17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" path="m1991837,r,238843l1991837,829191,925407,1776225,,1776225,1991837,xe" fillcolor="#85cdc1 [3206]" stroked="f">
                <v:path arrowok="t" o:connecttype="custom" o:connectlocs="1991837,0;1991837,238843;1991837,829191;925407,1776225;0,1776225" o:connectangles="0,0,0,0,0"/>
              </v:shape>
              <v:shape id="Freihandform 8" o:spid="_x0000_s1032" style="position:absolute;left:60960;top:82772;width:16795;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" path="m11,182c193,,193,,193,v1,,1,,1,c194,30,194,30,194,30v,1,,2,,3c193,35,192,37,190,39,32,197,32,197,32,197v-1,2,-2,3,-4,4c16,212,,194,11,182xe" fillcolor="#3b3838 [3207]" stroked="f">
                <v:path arrowok="t" o:connecttype="custom" o:connectlocs="95230,1412099;1670857,0;1679514,0;1679514,232763;1679514,256040;1644885,302593;277033,1528480;242404,1559515;95230,1412099" o:connectangles="0,0,0,0,0,0,0,0,0"/>
              </v:shape>
              <v:shape id="Freihandform: Form 29" o:spid="_x0000_s1033" style="position:absolute;left:51720;top:75438;width:26057;height:25152;visibility:visible;mso-wrap-style:square;v-text-anchor:top" coordsize="2605691,251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" path="m2591733,v13958,,13958,,13958,c2605691,373697,2605691,373697,2605691,373697v,12457,,24913,,37370c2591733,435980,2577776,460893,2549860,485806,344535,2453944,344535,2453944,344535,2453944v-13957,24913,-27915,37369,-55831,49826l271639,2515287r-190602,l49678,2492870v-57576,-57611,-75023,-151036,1745,-225775c2591733,,2591733,,2591733,xe" fillcolor="white [3209]" stroked="f">
                <v:path arrowok="t" o:connecttype="custom" o:connectlocs="2591733,0;2605691,0;2605691,373697;2605691,411067;2549860,485806;344535,2453944;288704,2503770;271639,2515287;81037,2515287;49678,2492870;51423,2267095;2591733,0" o:connectangles="0,0,0,0,0,0,0,0,0,0,0,0"/>
              </v:shape>
              <v:shape id="Freihandform 8" o:spid="_x0000_s1034" style="position:absolute;left:60864;top:77057;width:16957;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" path="m11,182c193,,193,,193,v1,,1,,1,c194,30,194,30,194,30v,1,,2,,3c193,35,192,37,190,39,32,197,32,197,32,197v-1,2,-2,3,-4,4c16,212,,194,11,182xe" fillcolor="#4b1919 [3204]" stroked="f">
                <v:path arrowok="t" o:connecttype="custom" o:connectlocs="96145,1412099;1686915,0;1695655,0;1695655,232763;1695655,256040;1660693,302593;279696,1528480;244734,1559515;96145,1412099" o:connectangles="0,0,0,0,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E68786"/>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2EC628FD"/>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5AF4452"/>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467726F"/>
    <w:multiLevelType w:val="multilevel"/>
    <w:tmpl w:val="04090023"/>
    <w:styleLink w:val="ArtikelAbschnitt"/>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BF"/>
    <w:rsid w:val="000115CE"/>
    <w:rsid w:val="00016E59"/>
    <w:rsid w:val="00063A84"/>
    <w:rsid w:val="000828F4"/>
    <w:rsid w:val="000E26AA"/>
    <w:rsid w:val="000F1B5C"/>
    <w:rsid w:val="000F51EC"/>
    <w:rsid w:val="000F7122"/>
    <w:rsid w:val="00114A27"/>
    <w:rsid w:val="0014665D"/>
    <w:rsid w:val="00191D8A"/>
    <w:rsid w:val="001B4EEF"/>
    <w:rsid w:val="001B689C"/>
    <w:rsid w:val="00200635"/>
    <w:rsid w:val="00201ABC"/>
    <w:rsid w:val="00213AAA"/>
    <w:rsid w:val="00254E0D"/>
    <w:rsid w:val="002D4FB3"/>
    <w:rsid w:val="0038000D"/>
    <w:rsid w:val="00385ACF"/>
    <w:rsid w:val="003A2FD7"/>
    <w:rsid w:val="0040755D"/>
    <w:rsid w:val="00422757"/>
    <w:rsid w:val="00436E03"/>
    <w:rsid w:val="004736BF"/>
    <w:rsid w:val="00475D96"/>
    <w:rsid w:val="00477474"/>
    <w:rsid w:val="00480B7F"/>
    <w:rsid w:val="00486E34"/>
    <w:rsid w:val="004A1893"/>
    <w:rsid w:val="004B7019"/>
    <w:rsid w:val="004C4A44"/>
    <w:rsid w:val="005125BB"/>
    <w:rsid w:val="005264AB"/>
    <w:rsid w:val="00537F9C"/>
    <w:rsid w:val="0055629A"/>
    <w:rsid w:val="00557A61"/>
    <w:rsid w:val="00572222"/>
    <w:rsid w:val="005D3DA6"/>
    <w:rsid w:val="005F76FC"/>
    <w:rsid w:val="00616566"/>
    <w:rsid w:val="00642E91"/>
    <w:rsid w:val="00656D6B"/>
    <w:rsid w:val="006826B8"/>
    <w:rsid w:val="00744EA9"/>
    <w:rsid w:val="00752FC4"/>
    <w:rsid w:val="00757E9C"/>
    <w:rsid w:val="007B4C91"/>
    <w:rsid w:val="007D70F7"/>
    <w:rsid w:val="007E774A"/>
    <w:rsid w:val="007F36D4"/>
    <w:rsid w:val="00830C5F"/>
    <w:rsid w:val="00834A33"/>
    <w:rsid w:val="00896EE1"/>
    <w:rsid w:val="008C1482"/>
    <w:rsid w:val="008C2737"/>
    <w:rsid w:val="008D0AA7"/>
    <w:rsid w:val="008E0DBF"/>
    <w:rsid w:val="0090401D"/>
    <w:rsid w:val="00912A0A"/>
    <w:rsid w:val="009468D3"/>
    <w:rsid w:val="009873D5"/>
    <w:rsid w:val="00A17117"/>
    <w:rsid w:val="00A5578C"/>
    <w:rsid w:val="00A74C88"/>
    <w:rsid w:val="00A763AE"/>
    <w:rsid w:val="00AC1A6E"/>
    <w:rsid w:val="00AE260C"/>
    <w:rsid w:val="00B40F1A"/>
    <w:rsid w:val="00B63133"/>
    <w:rsid w:val="00B63FEF"/>
    <w:rsid w:val="00BC0F0A"/>
    <w:rsid w:val="00C11980"/>
    <w:rsid w:val="00C37964"/>
    <w:rsid w:val="00CB0809"/>
    <w:rsid w:val="00CC1E79"/>
    <w:rsid w:val="00CF46CA"/>
    <w:rsid w:val="00D04123"/>
    <w:rsid w:val="00D06525"/>
    <w:rsid w:val="00D149F1"/>
    <w:rsid w:val="00D36106"/>
    <w:rsid w:val="00D74EE5"/>
    <w:rsid w:val="00DC7840"/>
    <w:rsid w:val="00E10E4B"/>
    <w:rsid w:val="00E5646A"/>
    <w:rsid w:val="00E82D78"/>
    <w:rsid w:val="00F243E2"/>
    <w:rsid w:val="00F71D73"/>
    <w:rsid w:val="00F71E96"/>
    <w:rsid w:val="00F763B1"/>
    <w:rsid w:val="00FA402E"/>
    <w:rsid w:val="00FB49C2"/>
    <w:rsid w:val="00FC5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77DF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2" w:themeShade="BF"/>
        <w:sz w:val="22"/>
        <w:szCs w:val="22"/>
        <w:lang w:val="de-DE"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5" w:unhideWhenUsed="1" w:qFormat="1"/>
    <w:lsdException w:name="Date" w:semiHidden="1" w:uiPriority="4"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36D4"/>
    <w:rPr>
      <w:rFonts w:ascii="Arial" w:hAnsi="Arial" w:cs="Arial"/>
      <w:color w:val="auto"/>
    </w:rPr>
  </w:style>
  <w:style w:type="paragraph" w:styleId="berschrift1">
    <w:name w:val="heading 1"/>
    <w:basedOn w:val="Standard"/>
    <w:next w:val="Standard"/>
    <w:link w:val="berschrift1Zchn"/>
    <w:uiPriority w:val="9"/>
    <w:semiHidden/>
    <w:rsid w:val="007F36D4"/>
    <w:pPr>
      <w:keepNext/>
      <w:keepLines/>
      <w:spacing w:before="480" w:after="0"/>
      <w:outlineLvl w:val="0"/>
    </w:pPr>
    <w:rPr>
      <w:rFonts w:eastAsiaTheme="majorEastAsia"/>
      <w:b/>
      <w:bCs/>
      <w:color w:val="B38600" w:themeColor="accent2" w:themeShade="80"/>
      <w:sz w:val="28"/>
      <w:szCs w:val="28"/>
    </w:rPr>
  </w:style>
  <w:style w:type="paragraph" w:styleId="berschrift2">
    <w:name w:val="heading 2"/>
    <w:basedOn w:val="Standard"/>
    <w:next w:val="Standard"/>
    <w:link w:val="berschrift2Zchn"/>
    <w:uiPriority w:val="9"/>
    <w:semiHidden/>
    <w:rsid w:val="007F36D4"/>
    <w:pPr>
      <w:keepNext/>
      <w:keepLines/>
      <w:spacing w:before="200" w:after="0"/>
      <w:outlineLvl w:val="1"/>
    </w:pPr>
    <w:rPr>
      <w:rFonts w:eastAsiaTheme="majorEastAsia"/>
      <w:b/>
      <w:bCs/>
      <w:color w:val="262626" w:themeColor="text1" w:themeTint="D9"/>
      <w:sz w:val="26"/>
      <w:szCs w:val="26"/>
    </w:rPr>
  </w:style>
  <w:style w:type="paragraph" w:styleId="berschrift3">
    <w:name w:val="heading 3"/>
    <w:basedOn w:val="Standard"/>
    <w:next w:val="Standard"/>
    <w:link w:val="berschrift3Zchn"/>
    <w:uiPriority w:val="9"/>
    <w:semiHidden/>
    <w:unhideWhenUsed/>
    <w:qFormat/>
    <w:rsid w:val="007F36D4"/>
    <w:pPr>
      <w:keepNext/>
      <w:keepLines/>
      <w:spacing w:before="40" w:after="0"/>
      <w:outlineLvl w:val="2"/>
    </w:pPr>
    <w:rPr>
      <w:rFonts w:eastAsiaTheme="majorEastAsia"/>
      <w:color w:val="250C0C" w:themeColor="accent1" w:themeShade="7F"/>
      <w:sz w:val="24"/>
      <w:szCs w:val="24"/>
    </w:rPr>
  </w:style>
  <w:style w:type="paragraph" w:styleId="berschrift4">
    <w:name w:val="heading 4"/>
    <w:basedOn w:val="Standard"/>
    <w:next w:val="Standard"/>
    <w:link w:val="berschrift4Zchn"/>
    <w:uiPriority w:val="9"/>
    <w:semiHidden/>
    <w:unhideWhenUsed/>
    <w:qFormat/>
    <w:rsid w:val="007F36D4"/>
    <w:pPr>
      <w:keepNext/>
      <w:keepLines/>
      <w:spacing w:before="40" w:after="0"/>
      <w:outlineLvl w:val="3"/>
    </w:pPr>
    <w:rPr>
      <w:rFonts w:eastAsiaTheme="majorEastAsia"/>
      <w:i/>
      <w:iCs/>
      <w:color w:val="381212" w:themeColor="accent1" w:themeShade="BF"/>
    </w:rPr>
  </w:style>
  <w:style w:type="paragraph" w:styleId="berschrift5">
    <w:name w:val="heading 5"/>
    <w:basedOn w:val="Standard"/>
    <w:next w:val="Standard"/>
    <w:link w:val="berschrift5Zchn"/>
    <w:uiPriority w:val="9"/>
    <w:semiHidden/>
    <w:unhideWhenUsed/>
    <w:qFormat/>
    <w:rsid w:val="007F36D4"/>
    <w:pPr>
      <w:keepNext/>
      <w:keepLines/>
      <w:spacing w:before="40" w:after="0"/>
      <w:outlineLvl w:val="4"/>
    </w:pPr>
    <w:rPr>
      <w:rFonts w:eastAsiaTheme="majorEastAsia"/>
      <w:color w:val="381212" w:themeColor="accent1" w:themeShade="BF"/>
    </w:rPr>
  </w:style>
  <w:style w:type="paragraph" w:styleId="berschrift6">
    <w:name w:val="heading 6"/>
    <w:basedOn w:val="Standard"/>
    <w:next w:val="Standard"/>
    <w:link w:val="berschrift6Zchn"/>
    <w:uiPriority w:val="9"/>
    <w:semiHidden/>
    <w:unhideWhenUsed/>
    <w:qFormat/>
    <w:rsid w:val="007F36D4"/>
    <w:pPr>
      <w:keepNext/>
      <w:keepLines/>
      <w:spacing w:before="40" w:after="0"/>
      <w:outlineLvl w:val="5"/>
    </w:pPr>
    <w:rPr>
      <w:rFonts w:eastAsiaTheme="majorEastAsia"/>
      <w:color w:val="250C0C" w:themeColor="accent1" w:themeShade="7F"/>
    </w:rPr>
  </w:style>
  <w:style w:type="paragraph" w:styleId="berschrift7">
    <w:name w:val="heading 7"/>
    <w:basedOn w:val="Standard"/>
    <w:next w:val="Standard"/>
    <w:link w:val="berschrift7Zchn"/>
    <w:uiPriority w:val="9"/>
    <w:semiHidden/>
    <w:unhideWhenUsed/>
    <w:qFormat/>
    <w:rsid w:val="007F36D4"/>
    <w:pPr>
      <w:keepNext/>
      <w:keepLines/>
      <w:spacing w:before="40" w:after="0"/>
      <w:outlineLvl w:val="6"/>
    </w:pPr>
    <w:rPr>
      <w:rFonts w:eastAsiaTheme="majorEastAsia"/>
      <w:i/>
      <w:iCs/>
      <w:color w:val="250C0C" w:themeColor="accent1" w:themeShade="7F"/>
    </w:rPr>
  </w:style>
  <w:style w:type="paragraph" w:styleId="berschrift8">
    <w:name w:val="heading 8"/>
    <w:basedOn w:val="Standard"/>
    <w:next w:val="Standard"/>
    <w:link w:val="berschrift8Zchn"/>
    <w:uiPriority w:val="9"/>
    <w:semiHidden/>
    <w:unhideWhenUsed/>
    <w:qFormat/>
    <w:rsid w:val="007F36D4"/>
    <w:pPr>
      <w:keepNext/>
      <w:keepLines/>
      <w:spacing w:before="40" w:after="0"/>
      <w:outlineLvl w:val="7"/>
    </w:pPr>
    <w:rPr>
      <w:rFonts w:eastAsiaTheme="majorEastAsia"/>
      <w:color w:val="272727" w:themeColor="text1" w:themeTint="D8"/>
      <w:szCs w:val="21"/>
    </w:rPr>
  </w:style>
  <w:style w:type="paragraph" w:styleId="berschrift9">
    <w:name w:val="heading 9"/>
    <w:basedOn w:val="Standard"/>
    <w:next w:val="Standard"/>
    <w:link w:val="berschrift9Zchn"/>
    <w:uiPriority w:val="9"/>
    <w:semiHidden/>
    <w:unhideWhenUsed/>
    <w:qFormat/>
    <w:rsid w:val="007F36D4"/>
    <w:pPr>
      <w:keepNext/>
      <w:keepLines/>
      <w:spacing w:before="40" w:after="0"/>
      <w:outlineLvl w:val="8"/>
    </w:pPr>
    <w:rPr>
      <w:rFonts w:eastAsiaTheme="majorEastAsia"/>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rsid w:val="007F36D4"/>
    <w:pPr>
      <w:spacing w:after="0" w:line="240" w:lineRule="auto"/>
    </w:pPr>
  </w:style>
  <w:style w:type="character" w:customStyle="1" w:styleId="KopfzeileZchn">
    <w:name w:val="Kopfzeile Zchn"/>
    <w:basedOn w:val="Absatz-Standardschriftart"/>
    <w:link w:val="Kopfzeile"/>
    <w:uiPriority w:val="99"/>
    <w:semiHidden/>
    <w:rsid w:val="007F36D4"/>
    <w:rPr>
      <w:rFonts w:ascii="Arial" w:hAnsi="Arial" w:cs="Arial"/>
      <w:color w:val="auto"/>
    </w:rPr>
  </w:style>
  <w:style w:type="paragraph" w:styleId="Fuzeile">
    <w:name w:val="footer"/>
    <w:basedOn w:val="Standard"/>
    <w:link w:val="FuzeileZchn"/>
    <w:uiPriority w:val="99"/>
    <w:semiHidden/>
    <w:rsid w:val="007F36D4"/>
    <w:pPr>
      <w:spacing w:after="0" w:line="240" w:lineRule="auto"/>
      <w:ind w:left="-720" w:right="-720"/>
      <w:jc w:val="center"/>
    </w:pPr>
    <w:rPr>
      <w:color w:val="B38600" w:themeColor="accent2" w:themeShade="80"/>
    </w:rPr>
  </w:style>
  <w:style w:type="character" w:customStyle="1" w:styleId="FuzeileZchn">
    <w:name w:val="Fußzeile Zchn"/>
    <w:basedOn w:val="Absatz-Standardschriftart"/>
    <w:link w:val="Fuzeile"/>
    <w:uiPriority w:val="99"/>
    <w:semiHidden/>
    <w:rsid w:val="007F36D4"/>
    <w:rPr>
      <w:rFonts w:ascii="Arial" w:hAnsi="Arial" w:cs="Arial"/>
      <w:color w:val="B38600" w:themeColor="accent2" w:themeShade="80"/>
    </w:rPr>
  </w:style>
  <w:style w:type="character" w:styleId="Platzhaltertext">
    <w:name w:val="Placeholder Text"/>
    <w:basedOn w:val="Absatz-Standardschriftart"/>
    <w:uiPriority w:val="99"/>
    <w:semiHidden/>
    <w:rsid w:val="007F36D4"/>
    <w:rPr>
      <w:rFonts w:ascii="Arial" w:hAnsi="Arial" w:cs="Arial"/>
      <w:color w:val="BFBFBF" w:themeColor="accent5" w:themeShade="BF"/>
      <w:sz w:val="22"/>
    </w:rPr>
  </w:style>
  <w:style w:type="paragraph" w:customStyle="1" w:styleId="Kontaktinfos">
    <w:name w:val="Kontaktinfos"/>
    <w:basedOn w:val="Standard"/>
    <w:uiPriority w:val="3"/>
    <w:qFormat/>
    <w:rsid w:val="007F36D4"/>
    <w:pPr>
      <w:spacing w:after="0"/>
      <w:jc w:val="right"/>
    </w:pPr>
    <w:rPr>
      <w:sz w:val="20"/>
      <w:szCs w:val="18"/>
    </w:rPr>
  </w:style>
  <w:style w:type="paragraph" w:styleId="Datum">
    <w:name w:val="Date"/>
    <w:basedOn w:val="Standard"/>
    <w:next w:val="Anrede"/>
    <w:link w:val="DatumZchn"/>
    <w:uiPriority w:val="4"/>
    <w:unhideWhenUsed/>
    <w:qFormat/>
    <w:rsid w:val="007F36D4"/>
    <w:pPr>
      <w:spacing w:before="960" w:after="960"/>
    </w:pPr>
  </w:style>
  <w:style w:type="character" w:customStyle="1" w:styleId="DatumZchn">
    <w:name w:val="Datum Zchn"/>
    <w:basedOn w:val="Absatz-Standardschriftart"/>
    <w:link w:val="Datum"/>
    <w:uiPriority w:val="4"/>
    <w:rsid w:val="007F36D4"/>
    <w:rPr>
      <w:rFonts w:ascii="Arial" w:hAnsi="Arial" w:cs="Arial"/>
      <w:color w:val="auto"/>
    </w:rPr>
  </w:style>
  <w:style w:type="paragraph" w:styleId="Gruformel">
    <w:name w:val="Closing"/>
    <w:basedOn w:val="Standard"/>
    <w:next w:val="Unterschrift"/>
    <w:link w:val="GruformelZchn"/>
    <w:uiPriority w:val="6"/>
    <w:unhideWhenUsed/>
    <w:qFormat/>
    <w:rsid w:val="007F36D4"/>
    <w:pPr>
      <w:spacing w:after="960" w:line="240" w:lineRule="auto"/>
    </w:pPr>
  </w:style>
  <w:style w:type="character" w:customStyle="1" w:styleId="GruformelZchn">
    <w:name w:val="Grußformel Zchn"/>
    <w:basedOn w:val="Absatz-Standardschriftart"/>
    <w:link w:val="Gruformel"/>
    <w:uiPriority w:val="6"/>
    <w:rsid w:val="007F36D4"/>
    <w:rPr>
      <w:rFonts w:ascii="Arial" w:hAnsi="Arial" w:cs="Arial"/>
      <w:color w:val="auto"/>
    </w:rPr>
  </w:style>
  <w:style w:type="character" w:customStyle="1" w:styleId="berschrift1Zchn">
    <w:name w:val="Überschrift 1 Zchn"/>
    <w:basedOn w:val="Absatz-Standardschriftart"/>
    <w:link w:val="berschrift1"/>
    <w:uiPriority w:val="9"/>
    <w:semiHidden/>
    <w:rsid w:val="007F36D4"/>
    <w:rPr>
      <w:rFonts w:ascii="Arial" w:eastAsiaTheme="majorEastAsia" w:hAnsi="Arial" w:cs="Arial"/>
      <w:b/>
      <w:bCs/>
      <w:color w:val="B38600" w:themeColor="accent2" w:themeShade="80"/>
      <w:sz w:val="28"/>
      <w:szCs w:val="28"/>
    </w:rPr>
  </w:style>
  <w:style w:type="character" w:customStyle="1" w:styleId="berschrift2Zchn">
    <w:name w:val="Überschrift 2 Zchn"/>
    <w:basedOn w:val="Absatz-Standardschriftart"/>
    <w:link w:val="berschrift2"/>
    <w:uiPriority w:val="9"/>
    <w:semiHidden/>
    <w:rsid w:val="007F36D4"/>
    <w:rPr>
      <w:rFonts w:ascii="Arial" w:eastAsiaTheme="majorEastAsia" w:hAnsi="Arial" w:cs="Arial"/>
      <w:b/>
      <w:bCs/>
      <w:color w:val="262626" w:themeColor="text1" w:themeTint="D9"/>
      <w:sz w:val="26"/>
      <w:szCs w:val="26"/>
    </w:rPr>
  </w:style>
  <w:style w:type="table" w:styleId="Tabellenraster">
    <w:name w:val="Table Grid"/>
    <w:basedOn w:val="NormaleTabelle"/>
    <w:uiPriority w:val="59"/>
    <w:rsid w:val="007F3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F36D4"/>
    <w:pPr>
      <w:spacing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7F36D4"/>
    <w:rPr>
      <w:rFonts w:ascii="Segoe UI" w:hAnsi="Segoe UI" w:cs="Segoe UI"/>
      <w:color w:val="auto"/>
      <w:szCs w:val="18"/>
    </w:rPr>
  </w:style>
  <w:style w:type="paragraph" w:styleId="Literaturverzeichnis">
    <w:name w:val="Bibliography"/>
    <w:basedOn w:val="Standard"/>
    <w:next w:val="Standard"/>
    <w:uiPriority w:val="37"/>
    <w:semiHidden/>
    <w:unhideWhenUsed/>
    <w:rsid w:val="007F36D4"/>
  </w:style>
  <w:style w:type="paragraph" w:styleId="Blocktext">
    <w:name w:val="Block Text"/>
    <w:basedOn w:val="Standard"/>
    <w:uiPriority w:val="99"/>
    <w:semiHidden/>
    <w:unhideWhenUsed/>
    <w:rsid w:val="007F36D4"/>
    <w:pPr>
      <w:pBdr>
        <w:top w:val="single" w:sz="2" w:space="10" w:color="4B1919" w:themeColor="accent1" w:frame="1"/>
        <w:left w:val="single" w:sz="2" w:space="10" w:color="4B1919" w:themeColor="accent1" w:frame="1"/>
        <w:bottom w:val="single" w:sz="2" w:space="10" w:color="4B1919" w:themeColor="accent1" w:frame="1"/>
        <w:right w:val="single" w:sz="2" w:space="10" w:color="4B1919" w:themeColor="accent1" w:frame="1"/>
      </w:pBdr>
      <w:ind w:left="1152" w:right="1152"/>
    </w:pPr>
    <w:rPr>
      <w:i/>
      <w:iCs/>
      <w:color w:val="381212" w:themeColor="accent1" w:themeShade="BF"/>
    </w:rPr>
  </w:style>
  <w:style w:type="paragraph" w:styleId="Textkrper">
    <w:name w:val="Body Text"/>
    <w:basedOn w:val="Standard"/>
    <w:link w:val="TextkrperZchn"/>
    <w:uiPriority w:val="99"/>
    <w:semiHidden/>
    <w:unhideWhenUsed/>
    <w:rsid w:val="007F36D4"/>
    <w:pPr>
      <w:spacing w:after="120"/>
    </w:pPr>
  </w:style>
  <w:style w:type="character" w:customStyle="1" w:styleId="TextkrperZchn">
    <w:name w:val="Textkörper Zchn"/>
    <w:basedOn w:val="Absatz-Standardschriftart"/>
    <w:link w:val="Textkrper"/>
    <w:uiPriority w:val="99"/>
    <w:semiHidden/>
    <w:rsid w:val="007F36D4"/>
    <w:rPr>
      <w:rFonts w:ascii="Arial" w:hAnsi="Arial" w:cs="Arial"/>
      <w:color w:val="auto"/>
    </w:rPr>
  </w:style>
  <w:style w:type="paragraph" w:styleId="Textkrper2">
    <w:name w:val="Body Text 2"/>
    <w:basedOn w:val="Standard"/>
    <w:link w:val="Textkrper2Zchn"/>
    <w:uiPriority w:val="99"/>
    <w:semiHidden/>
    <w:unhideWhenUsed/>
    <w:rsid w:val="007F36D4"/>
    <w:pPr>
      <w:spacing w:after="120" w:line="480" w:lineRule="auto"/>
    </w:pPr>
  </w:style>
  <w:style w:type="character" w:customStyle="1" w:styleId="Textkrper2Zchn">
    <w:name w:val="Textkörper 2 Zchn"/>
    <w:basedOn w:val="Absatz-Standardschriftart"/>
    <w:link w:val="Textkrper2"/>
    <w:uiPriority w:val="99"/>
    <w:semiHidden/>
    <w:rsid w:val="007F36D4"/>
    <w:rPr>
      <w:rFonts w:ascii="Arial" w:hAnsi="Arial" w:cs="Arial"/>
      <w:color w:val="auto"/>
    </w:rPr>
  </w:style>
  <w:style w:type="paragraph" w:styleId="Textkrper3">
    <w:name w:val="Body Text 3"/>
    <w:basedOn w:val="Standard"/>
    <w:link w:val="Textkrper3Zchn"/>
    <w:uiPriority w:val="99"/>
    <w:semiHidden/>
    <w:unhideWhenUsed/>
    <w:rsid w:val="007F36D4"/>
    <w:pPr>
      <w:spacing w:after="120"/>
    </w:pPr>
    <w:rPr>
      <w:szCs w:val="16"/>
    </w:rPr>
  </w:style>
  <w:style w:type="character" w:customStyle="1" w:styleId="Textkrper3Zchn">
    <w:name w:val="Textkörper 3 Zchn"/>
    <w:basedOn w:val="Absatz-Standardschriftart"/>
    <w:link w:val="Textkrper3"/>
    <w:uiPriority w:val="99"/>
    <w:semiHidden/>
    <w:rsid w:val="007F36D4"/>
    <w:rPr>
      <w:rFonts w:ascii="Arial" w:hAnsi="Arial" w:cs="Arial"/>
      <w:color w:val="auto"/>
      <w:szCs w:val="16"/>
    </w:rPr>
  </w:style>
  <w:style w:type="paragraph" w:styleId="Textkrper-Erstzeileneinzug">
    <w:name w:val="Body Text First Indent"/>
    <w:basedOn w:val="Textkrper"/>
    <w:link w:val="Textkrper-ErstzeileneinzugZchn"/>
    <w:uiPriority w:val="99"/>
    <w:semiHidden/>
    <w:unhideWhenUsed/>
    <w:rsid w:val="007F36D4"/>
    <w:pPr>
      <w:spacing w:after="300"/>
      <w:ind w:firstLine="360"/>
    </w:pPr>
  </w:style>
  <w:style w:type="character" w:customStyle="1" w:styleId="Textkrper-ErstzeileneinzugZchn">
    <w:name w:val="Textkörper-Erstzeileneinzug Zchn"/>
    <w:basedOn w:val="TextkrperZchn"/>
    <w:link w:val="Textkrper-Erstzeileneinzug"/>
    <w:uiPriority w:val="99"/>
    <w:semiHidden/>
    <w:rsid w:val="007F36D4"/>
    <w:rPr>
      <w:rFonts w:ascii="Arial" w:hAnsi="Arial" w:cs="Arial"/>
      <w:color w:val="auto"/>
    </w:rPr>
  </w:style>
  <w:style w:type="paragraph" w:styleId="Textkrper-Zeileneinzug">
    <w:name w:val="Body Text Indent"/>
    <w:basedOn w:val="Standard"/>
    <w:link w:val="Textkrper-ZeileneinzugZchn"/>
    <w:uiPriority w:val="99"/>
    <w:semiHidden/>
    <w:unhideWhenUsed/>
    <w:rsid w:val="007F36D4"/>
    <w:pPr>
      <w:spacing w:after="120"/>
      <w:ind w:left="360"/>
    </w:pPr>
  </w:style>
  <w:style w:type="character" w:customStyle="1" w:styleId="Textkrper-ZeileneinzugZchn">
    <w:name w:val="Textkörper-Zeileneinzug Zchn"/>
    <w:basedOn w:val="Absatz-Standardschriftart"/>
    <w:link w:val="Textkrper-Zeileneinzug"/>
    <w:uiPriority w:val="99"/>
    <w:semiHidden/>
    <w:rsid w:val="007F36D4"/>
    <w:rPr>
      <w:rFonts w:ascii="Arial" w:hAnsi="Arial" w:cs="Arial"/>
      <w:color w:val="auto"/>
    </w:rPr>
  </w:style>
  <w:style w:type="paragraph" w:styleId="Textkrper-Erstzeileneinzug2">
    <w:name w:val="Body Text First Indent 2"/>
    <w:basedOn w:val="Textkrper-Zeileneinzug"/>
    <w:link w:val="Textkrper-Erstzeileneinzug2Zchn"/>
    <w:uiPriority w:val="99"/>
    <w:semiHidden/>
    <w:unhideWhenUsed/>
    <w:rsid w:val="007F36D4"/>
    <w:pPr>
      <w:spacing w:after="300"/>
      <w:ind w:firstLine="360"/>
    </w:pPr>
  </w:style>
  <w:style w:type="character" w:customStyle="1" w:styleId="Textkrper-Erstzeileneinzug2Zchn">
    <w:name w:val="Textkörper-Erstzeileneinzug 2 Zchn"/>
    <w:basedOn w:val="Textkrper-ZeileneinzugZchn"/>
    <w:link w:val="Textkrper-Erstzeileneinzug2"/>
    <w:uiPriority w:val="99"/>
    <w:semiHidden/>
    <w:rsid w:val="007F36D4"/>
    <w:rPr>
      <w:rFonts w:ascii="Arial" w:hAnsi="Arial" w:cs="Arial"/>
      <w:color w:val="auto"/>
    </w:rPr>
  </w:style>
  <w:style w:type="paragraph" w:styleId="Textkrper-Einzug2">
    <w:name w:val="Body Text Indent 2"/>
    <w:basedOn w:val="Standard"/>
    <w:link w:val="Textkrper-Einzug2Zchn"/>
    <w:uiPriority w:val="99"/>
    <w:semiHidden/>
    <w:unhideWhenUsed/>
    <w:rsid w:val="007F36D4"/>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7F36D4"/>
    <w:rPr>
      <w:rFonts w:ascii="Arial" w:hAnsi="Arial" w:cs="Arial"/>
      <w:color w:val="auto"/>
    </w:rPr>
  </w:style>
  <w:style w:type="paragraph" w:styleId="Textkrper-Einzug3">
    <w:name w:val="Body Text Indent 3"/>
    <w:basedOn w:val="Standard"/>
    <w:link w:val="Textkrper-Einzug3Zchn"/>
    <w:uiPriority w:val="99"/>
    <w:semiHidden/>
    <w:unhideWhenUsed/>
    <w:rsid w:val="007F36D4"/>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7F36D4"/>
    <w:rPr>
      <w:rFonts w:ascii="Arial" w:hAnsi="Arial" w:cs="Arial"/>
      <w:color w:val="auto"/>
      <w:szCs w:val="16"/>
    </w:rPr>
  </w:style>
  <w:style w:type="character" w:styleId="Buchtitel">
    <w:name w:val="Book Title"/>
    <w:basedOn w:val="Absatz-Standardschriftart"/>
    <w:uiPriority w:val="33"/>
    <w:semiHidden/>
    <w:qFormat/>
    <w:rsid w:val="007F36D4"/>
    <w:rPr>
      <w:rFonts w:ascii="Arial" w:hAnsi="Arial" w:cs="Arial"/>
      <w:b/>
      <w:bCs/>
      <w:i/>
      <w:iCs/>
      <w:spacing w:val="5"/>
      <w:sz w:val="22"/>
    </w:rPr>
  </w:style>
  <w:style w:type="paragraph" w:styleId="Beschriftung">
    <w:name w:val="caption"/>
    <w:basedOn w:val="Standard"/>
    <w:next w:val="Standard"/>
    <w:uiPriority w:val="35"/>
    <w:semiHidden/>
    <w:unhideWhenUsed/>
    <w:qFormat/>
    <w:rsid w:val="007F36D4"/>
    <w:pPr>
      <w:spacing w:after="200" w:line="240" w:lineRule="auto"/>
    </w:pPr>
    <w:rPr>
      <w:i/>
      <w:iCs/>
      <w:color w:val="000000" w:themeColor="text2"/>
      <w:szCs w:val="18"/>
    </w:rPr>
  </w:style>
  <w:style w:type="table" w:styleId="FarbigesRaster">
    <w:name w:val="Colorful Grid"/>
    <w:basedOn w:val="NormaleTabelle"/>
    <w:uiPriority w:val="73"/>
    <w:semiHidden/>
    <w:unhideWhenUsed/>
    <w:rsid w:val="007F36D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7F36D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C1C1" w:themeFill="accent1" w:themeFillTint="33"/>
    </w:tcPr>
    <w:tblStylePr w:type="firstRow">
      <w:rPr>
        <w:b/>
        <w:bCs/>
      </w:rPr>
      <w:tblPr/>
      <w:tcPr>
        <w:shd w:val="clear" w:color="auto" w:fill="D68484" w:themeFill="accent1" w:themeFillTint="66"/>
      </w:tcPr>
    </w:tblStylePr>
    <w:tblStylePr w:type="lastRow">
      <w:rPr>
        <w:b/>
        <w:bCs/>
        <w:color w:val="000000" w:themeColor="text1"/>
      </w:rPr>
      <w:tblPr/>
      <w:tcPr>
        <w:shd w:val="clear" w:color="auto" w:fill="D68484" w:themeFill="accent1" w:themeFillTint="66"/>
      </w:tcPr>
    </w:tblStylePr>
    <w:tblStylePr w:type="firstCol">
      <w:rPr>
        <w:color w:val="FFFFFF" w:themeColor="background1"/>
      </w:rPr>
      <w:tblPr/>
      <w:tcPr>
        <w:shd w:val="clear" w:color="auto" w:fill="381212" w:themeFill="accent1" w:themeFillShade="BF"/>
      </w:tcPr>
    </w:tblStylePr>
    <w:tblStylePr w:type="lastCol">
      <w:rPr>
        <w:color w:val="FFFFFF" w:themeColor="background1"/>
      </w:rPr>
      <w:tblPr/>
      <w:tcPr>
        <w:shd w:val="clear" w:color="auto" w:fill="381212" w:themeFill="accent1" w:themeFillShade="BF"/>
      </w:tcPr>
    </w:tblStylePr>
    <w:tblStylePr w:type="band1Vert">
      <w:tblPr/>
      <w:tcPr>
        <w:shd w:val="clear" w:color="auto" w:fill="CC6565" w:themeFill="accent1" w:themeFillTint="7F"/>
      </w:tcPr>
    </w:tblStylePr>
    <w:tblStylePr w:type="band1Horz">
      <w:tblPr/>
      <w:tcPr>
        <w:shd w:val="clear" w:color="auto" w:fill="CC6565" w:themeFill="accent1" w:themeFillTint="7F"/>
      </w:tcPr>
    </w:tblStylePr>
  </w:style>
  <w:style w:type="table" w:styleId="FarbigesRaster-Akzent2">
    <w:name w:val="Colorful Grid Accent 2"/>
    <w:basedOn w:val="NormaleTabelle"/>
    <w:uiPriority w:val="73"/>
    <w:semiHidden/>
    <w:unhideWhenUsed/>
    <w:rsid w:val="007F36D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7E0" w:themeFill="accent2" w:themeFillTint="33"/>
    </w:tcPr>
    <w:tblStylePr w:type="firstRow">
      <w:rPr>
        <w:b/>
        <w:bCs/>
      </w:rPr>
      <w:tblPr/>
      <w:tcPr>
        <w:shd w:val="clear" w:color="auto" w:fill="FFEFC1" w:themeFill="accent2" w:themeFillTint="66"/>
      </w:tcPr>
    </w:tblStylePr>
    <w:tblStylePr w:type="lastRow">
      <w:rPr>
        <w:b/>
        <w:bCs/>
        <w:color w:val="000000" w:themeColor="text1"/>
      </w:rPr>
      <w:tblPr/>
      <w:tcPr>
        <w:shd w:val="clear" w:color="auto" w:fill="FFEFC1" w:themeFill="accent2" w:themeFillTint="66"/>
      </w:tcPr>
    </w:tblStylePr>
    <w:tblStylePr w:type="firstCol">
      <w:rPr>
        <w:color w:val="FFFFFF" w:themeColor="background1"/>
      </w:rPr>
      <w:tblPr/>
      <w:tcPr>
        <w:shd w:val="clear" w:color="auto" w:fill="FFC20C" w:themeFill="accent2" w:themeFillShade="BF"/>
      </w:tcPr>
    </w:tblStylePr>
    <w:tblStylePr w:type="lastCol">
      <w:rPr>
        <w:color w:val="FFFFFF" w:themeColor="background1"/>
      </w:rPr>
      <w:tblPr/>
      <w:tcPr>
        <w:shd w:val="clear" w:color="auto" w:fill="FFC20C" w:themeFill="accent2" w:themeFillShade="BF"/>
      </w:tcPr>
    </w:tblStylePr>
    <w:tblStylePr w:type="band1Vert">
      <w:tblPr/>
      <w:tcPr>
        <w:shd w:val="clear" w:color="auto" w:fill="FFEBB2" w:themeFill="accent2" w:themeFillTint="7F"/>
      </w:tcPr>
    </w:tblStylePr>
    <w:tblStylePr w:type="band1Horz">
      <w:tblPr/>
      <w:tcPr>
        <w:shd w:val="clear" w:color="auto" w:fill="FFEBB2" w:themeFill="accent2" w:themeFillTint="7F"/>
      </w:tcPr>
    </w:tblStylePr>
  </w:style>
  <w:style w:type="table" w:styleId="FarbigesRaster-Akzent3">
    <w:name w:val="Colorful Grid Accent 3"/>
    <w:basedOn w:val="NormaleTabelle"/>
    <w:uiPriority w:val="73"/>
    <w:semiHidden/>
    <w:unhideWhenUsed/>
    <w:rsid w:val="007F36D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F5F2" w:themeFill="accent3" w:themeFillTint="33"/>
    </w:tcPr>
    <w:tblStylePr w:type="firstRow">
      <w:rPr>
        <w:b/>
        <w:bCs/>
      </w:rPr>
      <w:tblPr/>
      <w:tcPr>
        <w:shd w:val="clear" w:color="auto" w:fill="CEEBE6" w:themeFill="accent3" w:themeFillTint="66"/>
      </w:tcPr>
    </w:tblStylePr>
    <w:tblStylePr w:type="lastRow">
      <w:rPr>
        <w:b/>
        <w:bCs/>
        <w:color w:val="000000" w:themeColor="text1"/>
      </w:rPr>
      <w:tblPr/>
      <w:tcPr>
        <w:shd w:val="clear" w:color="auto" w:fill="CEEBE6" w:themeFill="accent3" w:themeFillTint="66"/>
      </w:tcPr>
    </w:tblStylePr>
    <w:tblStylePr w:type="firstCol">
      <w:rPr>
        <w:color w:val="FFFFFF" w:themeColor="background1"/>
      </w:rPr>
      <w:tblPr/>
      <w:tcPr>
        <w:shd w:val="clear" w:color="auto" w:fill="49B3A1" w:themeFill="accent3" w:themeFillShade="BF"/>
      </w:tcPr>
    </w:tblStylePr>
    <w:tblStylePr w:type="lastCol">
      <w:rPr>
        <w:color w:val="FFFFFF" w:themeColor="background1"/>
      </w:rPr>
      <w:tblPr/>
      <w:tcPr>
        <w:shd w:val="clear" w:color="auto" w:fill="49B3A1" w:themeFill="accent3" w:themeFillShade="BF"/>
      </w:tcPr>
    </w:tblStylePr>
    <w:tblStylePr w:type="band1Vert">
      <w:tblPr/>
      <w:tcPr>
        <w:shd w:val="clear" w:color="auto" w:fill="C2E6E0" w:themeFill="accent3" w:themeFillTint="7F"/>
      </w:tcPr>
    </w:tblStylePr>
    <w:tblStylePr w:type="band1Horz">
      <w:tblPr/>
      <w:tcPr>
        <w:shd w:val="clear" w:color="auto" w:fill="C2E6E0" w:themeFill="accent3" w:themeFillTint="7F"/>
      </w:tcPr>
    </w:tblStylePr>
  </w:style>
  <w:style w:type="table" w:styleId="FarbigesRaster-Akzent4">
    <w:name w:val="Colorful Grid Accent 4"/>
    <w:basedOn w:val="NormaleTabelle"/>
    <w:uiPriority w:val="73"/>
    <w:semiHidden/>
    <w:unhideWhenUsed/>
    <w:rsid w:val="007F36D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D6D6" w:themeFill="accent4" w:themeFillTint="33"/>
    </w:tcPr>
    <w:tblStylePr w:type="firstRow">
      <w:rPr>
        <w:b/>
        <w:bCs/>
      </w:rPr>
      <w:tblPr/>
      <w:tcPr>
        <w:shd w:val="clear" w:color="auto" w:fill="B2ADAD" w:themeFill="accent4" w:themeFillTint="66"/>
      </w:tcPr>
    </w:tblStylePr>
    <w:tblStylePr w:type="lastRow">
      <w:rPr>
        <w:b/>
        <w:bCs/>
        <w:color w:val="000000" w:themeColor="text1"/>
      </w:rPr>
      <w:tblPr/>
      <w:tcPr>
        <w:shd w:val="clear" w:color="auto" w:fill="B2ADAD" w:themeFill="accent4" w:themeFillTint="66"/>
      </w:tcPr>
    </w:tblStylePr>
    <w:tblStylePr w:type="firstCol">
      <w:rPr>
        <w:color w:val="FFFFFF" w:themeColor="background1"/>
      </w:rPr>
      <w:tblPr/>
      <w:tcPr>
        <w:shd w:val="clear" w:color="auto" w:fill="2C2A2A" w:themeFill="accent4" w:themeFillShade="BF"/>
      </w:tcPr>
    </w:tblStylePr>
    <w:tblStylePr w:type="lastCol">
      <w:rPr>
        <w:color w:val="FFFFFF" w:themeColor="background1"/>
      </w:rPr>
      <w:tblPr/>
      <w:tcPr>
        <w:shd w:val="clear" w:color="auto" w:fill="2C2A2A" w:themeFill="accent4" w:themeFillShade="BF"/>
      </w:tcPr>
    </w:tblStylePr>
    <w:tblStylePr w:type="band1Vert">
      <w:tblPr/>
      <w:tcPr>
        <w:shd w:val="clear" w:color="auto" w:fill="9F9999" w:themeFill="accent4" w:themeFillTint="7F"/>
      </w:tcPr>
    </w:tblStylePr>
    <w:tblStylePr w:type="band1Horz">
      <w:tblPr/>
      <w:tcPr>
        <w:shd w:val="clear" w:color="auto" w:fill="9F9999" w:themeFill="accent4" w:themeFillTint="7F"/>
      </w:tcPr>
    </w:tblStylePr>
  </w:style>
  <w:style w:type="table" w:styleId="FarbigesRaster-Akzent5">
    <w:name w:val="Colorful Grid Accent 5"/>
    <w:basedOn w:val="NormaleTabelle"/>
    <w:uiPriority w:val="73"/>
    <w:semiHidden/>
    <w:unhideWhenUsed/>
    <w:rsid w:val="007F36D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5" w:themeFillTint="33"/>
    </w:tcPr>
    <w:tblStylePr w:type="firstRow">
      <w:rPr>
        <w:b/>
        <w:bCs/>
      </w:rPr>
      <w:tblPr/>
      <w:tcPr>
        <w:shd w:val="clear" w:color="auto" w:fill="FFFFFF" w:themeFill="accent5" w:themeFillTint="66"/>
      </w:tcPr>
    </w:tblStylePr>
    <w:tblStylePr w:type="lastRow">
      <w:rPr>
        <w:b/>
        <w:bCs/>
        <w:color w:val="000000" w:themeColor="text1"/>
      </w:rPr>
      <w:tblPr/>
      <w:tcPr>
        <w:shd w:val="clear" w:color="auto" w:fill="FFFFFF" w:themeFill="accent5" w:themeFillTint="66"/>
      </w:tcPr>
    </w:tblStylePr>
    <w:tblStylePr w:type="firstCol">
      <w:rPr>
        <w:color w:val="FFFFFF" w:themeColor="background1"/>
      </w:rPr>
      <w:tblPr/>
      <w:tcPr>
        <w:shd w:val="clear" w:color="auto" w:fill="BFBFBF" w:themeFill="accent5" w:themeFillShade="BF"/>
      </w:tcPr>
    </w:tblStylePr>
    <w:tblStylePr w:type="lastCol">
      <w:rPr>
        <w:color w:val="FFFFFF" w:themeColor="background1"/>
      </w:rPr>
      <w:tblPr/>
      <w:tcPr>
        <w:shd w:val="clear" w:color="auto" w:fill="BFBFBF" w:themeFill="accent5" w:themeFillShade="BF"/>
      </w:tc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FarbigesRaster-Akzent6">
    <w:name w:val="Colorful Grid Accent 6"/>
    <w:basedOn w:val="NormaleTabelle"/>
    <w:uiPriority w:val="73"/>
    <w:semiHidden/>
    <w:unhideWhenUsed/>
    <w:rsid w:val="007F36D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FarbigeListe">
    <w:name w:val="Colorful List"/>
    <w:basedOn w:val="NormaleTabelle"/>
    <w:uiPriority w:val="72"/>
    <w:semiHidden/>
    <w:unhideWhenUsed/>
    <w:rsid w:val="007F36D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FC61E" w:themeFill="accent2" w:themeFillShade="CC"/>
      </w:tcPr>
    </w:tblStylePr>
    <w:tblStylePr w:type="lastRow">
      <w:rPr>
        <w:b/>
        <w:bCs/>
        <w:color w:val="FFC61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7F36D4"/>
    <w:pPr>
      <w:spacing w:after="0" w:line="240" w:lineRule="auto"/>
    </w:pPr>
    <w:rPr>
      <w:color w:val="000000" w:themeColor="text1"/>
    </w:rPr>
    <w:tblPr>
      <w:tblStyleRowBandSize w:val="1"/>
      <w:tblStyleColBandSize w:val="1"/>
    </w:tblPr>
    <w:tcPr>
      <w:shd w:val="clear" w:color="auto" w:fill="F5E0E0" w:themeFill="accent1" w:themeFillTint="19"/>
    </w:tcPr>
    <w:tblStylePr w:type="firstRow">
      <w:rPr>
        <w:b/>
        <w:bCs/>
        <w:color w:val="FFFFFF" w:themeColor="background1"/>
      </w:rPr>
      <w:tblPr/>
      <w:tcPr>
        <w:tcBorders>
          <w:bottom w:val="single" w:sz="12" w:space="0" w:color="FFFFFF" w:themeColor="background1"/>
        </w:tcBorders>
        <w:shd w:val="clear" w:color="auto" w:fill="FFC61E" w:themeFill="accent2" w:themeFillShade="CC"/>
      </w:tcPr>
    </w:tblStylePr>
    <w:tblStylePr w:type="lastRow">
      <w:rPr>
        <w:b/>
        <w:bCs/>
        <w:color w:val="FFC61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B3B3" w:themeFill="accent1" w:themeFillTint="3F"/>
      </w:tcPr>
    </w:tblStylePr>
    <w:tblStylePr w:type="band1Horz">
      <w:tblPr/>
      <w:tcPr>
        <w:shd w:val="clear" w:color="auto" w:fill="EAC1C1" w:themeFill="accent1" w:themeFillTint="33"/>
      </w:tcPr>
    </w:tblStylePr>
  </w:style>
  <w:style w:type="table" w:styleId="FarbigeListe-Akzent2">
    <w:name w:val="Colorful List Accent 2"/>
    <w:basedOn w:val="NormaleTabelle"/>
    <w:uiPriority w:val="72"/>
    <w:semiHidden/>
    <w:unhideWhenUsed/>
    <w:rsid w:val="007F36D4"/>
    <w:pPr>
      <w:spacing w:after="0" w:line="240" w:lineRule="auto"/>
    </w:pPr>
    <w:rPr>
      <w:color w:val="000000" w:themeColor="text1"/>
    </w:rPr>
    <w:tblPr>
      <w:tblStyleRowBandSize w:val="1"/>
      <w:tblStyleColBandSize w:val="1"/>
    </w:tblPr>
    <w:tcPr>
      <w:shd w:val="clear" w:color="auto" w:fill="FFFBF0" w:themeFill="accent2" w:themeFillTint="19"/>
    </w:tcPr>
    <w:tblStylePr w:type="firstRow">
      <w:rPr>
        <w:b/>
        <w:bCs/>
        <w:color w:val="FFFFFF" w:themeColor="background1"/>
      </w:rPr>
      <w:tblPr/>
      <w:tcPr>
        <w:tcBorders>
          <w:bottom w:val="single" w:sz="12" w:space="0" w:color="FFFFFF" w:themeColor="background1"/>
        </w:tcBorders>
        <w:shd w:val="clear" w:color="auto" w:fill="FFC61E" w:themeFill="accent2" w:themeFillShade="CC"/>
      </w:tcPr>
    </w:tblStylePr>
    <w:tblStylePr w:type="lastRow">
      <w:rPr>
        <w:b/>
        <w:bCs/>
        <w:color w:val="FFC61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5D9" w:themeFill="accent2" w:themeFillTint="3F"/>
      </w:tcPr>
    </w:tblStylePr>
    <w:tblStylePr w:type="band1Horz">
      <w:tblPr/>
      <w:tcPr>
        <w:shd w:val="clear" w:color="auto" w:fill="FFF7E0" w:themeFill="accent2" w:themeFillTint="33"/>
      </w:tcPr>
    </w:tblStylePr>
  </w:style>
  <w:style w:type="table" w:styleId="FarbigeListe-Akzent3">
    <w:name w:val="Colorful List Accent 3"/>
    <w:basedOn w:val="NormaleTabelle"/>
    <w:uiPriority w:val="72"/>
    <w:semiHidden/>
    <w:unhideWhenUsed/>
    <w:rsid w:val="007F36D4"/>
    <w:pPr>
      <w:spacing w:after="0" w:line="240" w:lineRule="auto"/>
    </w:pPr>
    <w:rPr>
      <w:color w:val="000000" w:themeColor="text1"/>
    </w:rPr>
    <w:tblPr>
      <w:tblStyleRowBandSize w:val="1"/>
      <w:tblStyleColBandSize w:val="1"/>
    </w:tblPr>
    <w:tcPr>
      <w:shd w:val="clear" w:color="auto" w:fill="F2FAF8" w:themeFill="accent3" w:themeFillTint="19"/>
    </w:tcPr>
    <w:tblStylePr w:type="firstRow">
      <w:rPr>
        <w:b/>
        <w:bCs/>
        <w:color w:val="FFFFFF" w:themeColor="background1"/>
      </w:rPr>
      <w:tblPr/>
      <w:tcPr>
        <w:tcBorders>
          <w:bottom w:val="single" w:sz="12" w:space="0" w:color="FFFFFF" w:themeColor="background1"/>
        </w:tcBorders>
        <w:shd w:val="clear" w:color="auto" w:fill="2F2C2C" w:themeFill="accent4" w:themeFillShade="CC"/>
      </w:tcPr>
    </w:tblStylePr>
    <w:tblStylePr w:type="lastRow">
      <w:rPr>
        <w:b/>
        <w:bCs/>
        <w:color w:val="2F2C2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F2EF" w:themeFill="accent3" w:themeFillTint="3F"/>
      </w:tcPr>
    </w:tblStylePr>
    <w:tblStylePr w:type="band1Horz">
      <w:tblPr/>
      <w:tcPr>
        <w:shd w:val="clear" w:color="auto" w:fill="E6F5F2" w:themeFill="accent3" w:themeFillTint="33"/>
      </w:tcPr>
    </w:tblStylePr>
  </w:style>
  <w:style w:type="table" w:styleId="FarbigeListe-Akzent4">
    <w:name w:val="Colorful List Accent 4"/>
    <w:basedOn w:val="NormaleTabelle"/>
    <w:uiPriority w:val="72"/>
    <w:semiHidden/>
    <w:unhideWhenUsed/>
    <w:rsid w:val="007F36D4"/>
    <w:pPr>
      <w:spacing w:after="0" w:line="240" w:lineRule="auto"/>
    </w:pPr>
    <w:rPr>
      <w:color w:val="000000" w:themeColor="text1"/>
    </w:rPr>
    <w:tblPr>
      <w:tblStyleRowBandSize w:val="1"/>
      <w:tblStyleColBandSize w:val="1"/>
    </w:tblPr>
    <w:tcPr>
      <w:shd w:val="clear" w:color="auto" w:fill="ECEBEB" w:themeFill="accent4" w:themeFillTint="19"/>
    </w:tcPr>
    <w:tblStylePr w:type="firstRow">
      <w:rPr>
        <w:b/>
        <w:bCs/>
        <w:color w:val="FFFFFF" w:themeColor="background1"/>
      </w:rPr>
      <w:tblPr/>
      <w:tcPr>
        <w:tcBorders>
          <w:bottom w:val="single" w:sz="12" w:space="0" w:color="FFFFFF" w:themeColor="background1"/>
        </w:tcBorders>
        <w:shd w:val="clear" w:color="auto" w:fill="55B9A8" w:themeFill="accent3" w:themeFillShade="CC"/>
      </w:tcPr>
    </w:tblStylePr>
    <w:tblStylePr w:type="lastRow">
      <w:rPr>
        <w:b/>
        <w:bCs/>
        <w:color w:val="55B9A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CCCC" w:themeFill="accent4" w:themeFillTint="3F"/>
      </w:tcPr>
    </w:tblStylePr>
    <w:tblStylePr w:type="band1Horz">
      <w:tblPr/>
      <w:tcPr>
        <w:shd w:val="clear" w:color="auto" w:fill="D8D6D6" w:themeFill="accent4" w:themeFillTint="33"/>
      </w:tcPr>
    </w:tblStylePr>
  </w:style>
  <w:style w:type="table" w:styleId="FarbigeListe-Akzent5">
    <w:name w:val="Colorful List Accent 5"/>
    <w:basedOn w:val="NormaleTabelle"/>
    <w:uiPriority w:val="72"/>
    <w:semiHidden/>
    <w:unhideWhenUsed/>
    <w:rsid w:val="007F36D4"/>
    <w:pPr>
      <w:spacing w:after="0" w:line="240" w:lineRule="auto"/>
    </w:pPr>
    <w:rPr>
      <w:color w:val="000000" w:themeColor="text1"/>
    </w:rPr>
    <w:tblPr>
      <w:tblStyleRowBandSize w:val="1"/>
      <w:tblStyleColBandSize w:val="1"/>
    </w:tblPr>
    <w:tcPr>
      <w:shd w:val="clear" w:color="auto" w:fill="FFFFFF"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5" w:themeFillTint="3F"/>
      </w:tcPr>
    </w:tblStylePr>
    <w:tblStylePr w:type="band1Horz">
      <w:tblPr/>
      <w:tcPr>
        <w:shd w:val="clear" w:color="auto" w:fill="FFFFFF" w:themeFill="accent5" w:themeFillTint="33"/>
      </w:tcPr>
    </w:tblStylePr>
  </w:style>
  <w:style w:type="table" w:styleId="FarbigeListe-Akzent6">
    <w:name w:val="Colorful List Accent 6"/>
    <w:basedOn w:val="NormaleTabelle"/>
    <w:uiPriority w:val="72"/>
    <w:semiHidden/>
    <w:unhideWhenUsed/>
    <w:rsid w:val="007F36D4"/>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CCCCC" w:themeFill="accent5" w:themeFillShade="CC"/>
      </w:tcPr>
    </w:tblStylePr>
    <w:tblStylePr w:type="lastRow">
      <w:rPr>
        <w:b/>
        <w:bCs/>
        <w:color w:val="CCCCC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FarbigeSchattierung">
    <w:name w:val="Colorful Shading"/>
    <w:basedOn w:val="NormaleTabelle"/>
    <w:uiPriority w:val="71"/>
    <w:semiHidden/>
    <w:unhideWhenUsed/>
    <w:rsid w:val="007F36D4"/>
    <w:pPr>
      <w:spacing w:after="0" w:line="240" w:lineRule="auto"/>
    </w:pPr>
    <w:rPr>
      <w:color w:val="000000" w:themeColor="text1"/>
    </w:rPr>
    <w:tblPr>
      <w:tblStyleRowBandSize w:val="1"/>
      <w:tblStyleColBandSize w:val="1"/>
      <w:tblBorders>
        <w:top w:val="single" w:sz="24" w:space="0" w:color="FFD96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D96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7F36D4"/>
    <w:pPr>
      <w:spacing w:after="0" w:line="240" w:lineRule="auto"/>
    </w:pPr>
    <w:rPr>
      <w:color w:val="000000" w:themeColor="text1"/>
    </w:rPr>
    <w:tblPr>
      <w:tblStyleRowBandSize w:val="1"/>
      <w:tblStyleColBandSize w:val="1"/>
      <w:tblBorders>
        <w:top w:val="single" w:sz="24" w:space="0" w:color="FFD966" w:themeColor="accent2"/>
        <w:left w:val="single" w:sz="4" w:space="0" w:color="4B1919" w:themeColor="accent1"/>
        <w:bottom w:val="single" w:sz="4" w:space="0" w:color="4B1919" w:themeColor="accent1"/>
        <w:right w:val="single" w:sz="4" w:space="0" w:color="4B1919" w:themeColor="accent1"/>
        <w:insideH w:val="single" w:sz="4" w:space="0" w:color="FFFFFF" w:themeColor="background1"/>
        <w:insideV w:val="single" w:sz="4" w:space="0" w:color="FFFFFF" w:themeColor="background1"/>
      </w:tblBorders>
    </w:tblPr>
    <w:tcPr>
      <w:shd w:val="clear" w:color="auto" w:fill="F5E0E0" w:themeFill="accent1" w:themeFillTint="19"/>
    </w:tcPr>
    <w:tblStylePr w:type="firstRow">
      <w:rPr>
        <w:b/>
        <w:bCs/>
      </w:rPr>
      <w:tblPr/>
      <w:tcPr>
        <w:tcBorders>
          <w:top w:val="nil"/>
          <w:left w:val="nil"/>
          <w:bottom w:val="single" w:sz="24" w:space="0" w:color="FFD96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0F0F" w:themeFill="accent1" w:themeFillShade="99"/>
      </w:tcPr>
    </w:tblStylePr>
    <w:tblStylePr w:type="firstCol">
      <w:rPr>
        <w:color w:val="FFFFFF" w:themeColor="background1"/>
      </w:rPr>
      <w:tblPr/>
      <w:tcPr>
        <w:tcBorders>
          <w:top w:val="nil"/>
          <w:left w:val="nil"/>
          <w:bottom w:val="nil"/>
          <w:right w:val="nil"/>
          <w:insideH w:val="single" w:sz="4" w:space="0" w:color="2D0F0F" w:themeColor="accent1" w:themeShade="99"/>
          <w:insideV w:val="nil"/>
        </w:tcBorders>
        <w:shd w:val="clear" w:color="auto" w:fill="2D0F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D0F0F" w:themeFill="accent1" w:themeFillShade="99"/>
      </w:tcPr>
    </w:tblStylePr>
    <w:tblStylePr w:type="band1Vert">
      <w:tblPr/>
      <w:tcPr>
        <w:shd w:val="clear" w:color="auto" w:fill="D68484" w:themeFill="accent1" w:themeFillTint="66"/>
      </w:tcPr>
    </w:tblStylePr>
    <w:tblStylePr w:type="band1Horz">
      <w:tblPr/>
      <w:tcPr>
        <w:shd w:val="clear" w:color="auto" w:fill="CC6565"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7F36D4"/>
    <w:pPr>
      <w:spacing w:after="0" w:line="240" w:lineRule="auto"/>
    </w:pPr>
    <w:rPr>
      <w:color w:val="000000" w:themeColor="text1"/>
    </w:rPr>
    <w:tblPr>
      <w:tblStyleRowBandSize w:val="1"/>
      <w:tblStyleColBandSize w:val="1"/>
      <w:tblBorders>
        <w:top w:val="single" w:sz="24" w:space="0" w:color="FFD966" w:themeColor="accent2"/>
        <w:left w:val="single" w:sz="4" w:space="0" w:color="FFD966" w:themeColor="accent2"/>
        <w:bottom w:val="single" w:sz="4" w:space="0" w:color="FFD966" w:themeColor="accent2"/>
        <w:right w:val="single" w:sz="4" w:space="0" w:color="FFD966" w:themeColor="accent2"/>
        <w:insideH w:val="single" w:sz="4" w:space="0" w:color="FFFFFF" w:themeColor="background1"/>
        <w:insideV w:val="single" w:sz="4" w:space="0" w:color="FFFFFF" w:themeColor="background1"/>
      </w:tblBorders>
    </w:tblPr>
    <w:tcPr>
      <w:shd w:val="clear" w:color="auto" w:fill="FFFBF0" w:themeFill="accent2" w:themeFillTint="19"/>
    </w:tcPr>
    <w:tblStylePr w:type="firstRow">
      <w:rPr>
        <w:b/>
        <w:bCs/>
      </w:rPr>
      <w:tblPr/>
      <w:tcPr>
        <w:tcBorders>
          <w:top w:val="nil"/>
          <w:left w:val="nil"/>
          <w:bottom w:val="single" w:sz="24" w:space="0" w:color="FFD96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D6A000" w:themeFill="accent2" w:themeFillShade="99"/>
      </w:tcPr>
    </w:tblStylePr>
    <w:tblStylePr w:type="firstCol">
      <w:rPr>
        <w:color w:val="FFFFFF" w:themeColor="background1"/>
      </w:rPr>
      <w:tblPr/>
      <w:tcPr>
        <w:tcBorders>
          <w:top w:val="nil"/>
          <w:left w:val="nil"/>
          <w:bottom w:val="nil"/>
          <w:right w:val="nil"/>
          <w:insideH w:val="single" w:sz="4" w:space="0" w:color="D6A000" w:themeColor="accent2" w:themeShade="99"/>
          <w:insideV w:val="nil"/>
        </w:tcBorders>
        <w:shd w:val="clear" w:color="auto" w:fill="D6A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D6A000" w:themeFill="accent2" w:themeFillShade="99"/>
      </w:tcPr>
    </w:tblStylePr>
    <w:tblStylePr w:type="band1Vert">
      <w:tblPr/>
      <w:tcPr>
        <w:shd w:val="clear" w:color="auto" w:fill="FFEFC1" w:themeFill="accent2" w:themeFillTint="66"/>
      </w:tcPr>
    </w:tblStylePr>
    <w:tblStylePr w:type="band1Horz">
      <w:tblPr/>
      <w:tcPr>
        <w:shd w:val="clear" w:color="auto" w:fill="FFEBB2"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7F36D4"/>
    <w:pPr>
      <w:spacing w:after="0" w:line="240" w:lineRule="auto"/>
    </w:pPr>
    <w:rPr>
      <w:color w:val="000000" w:themeColor="text1"/>
    </w:rPr>
    <w:tblPr>
      <w:tblStyleRowBandSize w:val="1"/>
      <w:tblStyleColBandSize w:val="1"/>
      <w:tblBorders>
        <w:top w:val="single" w:sz="24" w:space="0" w:color="3B3838" w:themeColor="accent4"/>
        <w:left w:val="single" w:sz="4" w:space="0" w:color="85CDC1" w:themeColor="accent3"/>
        <w:bottom w:val="single" w:sz="4" w:space="0" w:color="85CDC1" w:themeColor="accent3"/>
        <w:right w:val="single" w:sz="4" w:space="0" w:color="85CDC1" w:themeColor="accent3"/>
        <w:insideH w:val="single" w:sz="4" w:space="0" w:color="FFFFFF" w:themeColor="background1"/>
        <w:insideV w:val="single" w:sz="4" w:space="0" w:color="FFFFFF" w:themeColor="background1"/>
      </w:tblBorders>
    </w:tblPr>
    <w:tcPr>
      <w:shd w:val="clear" w:color="auto" w:fill="F2FAF8" w:themeFill="accent3" w:themeFillTint="19"/>
    </w:tcPr>
    <w:tblStylePr w:type="firstRow">
      <w:rPr>
        <w:b/>
        <w:bCs/>
      </w:rPr>
      <w:tblPr/>
      <w:tcPr>
        <w:tcBorders>
          <w:top w:val="nil"/>
          <w:left w:val="nil"/>
          <w:bottom w:val="single" w:sz="24" w:space="0" w:color="3B383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8F81" w:themeFill="accent3" w:themeFillShade="99"/>
      </w:tcPr>
    </w:tblStylePr>
    <w:tblStylePr w:type="firstCol">
      <w:rPr>
        <w:color w:val="FFFFFF" w:themeColor="background1"/>
      </w:rPr>
      <w:tblPr/>
      <w:tcPr>
        <w:tcBorders>
          <w:top w:val="nil"/>
          <w:left w:val="nil"/>
          <w:bottom w:val="nil"/>
          <w:right w:val="nil"/>
          <w:insideH w:val="single" w:sz="4" w:space="0" w:color="3B8F81" w:themeColor="accent3" w:themeShade="99"/>
          <w:insideV w:val="nil"/>
        </w:tcBorders>
        <w:shd w:val="clear" w:color="auto" w:fill="3B8F8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B8F81" w:themeFill="accent3" w:themeFillShade="99"/>
      </w:tcPr>
    </w:tblStylePr>
    <w:tblStylePr w:type="band1Vert">
      <w:tblPr/>
      <w:tcPr>
        <w:shd w:val="clear" w:color="auto" w:fill="CEEBE6" w:themeFill="accent3" w:themeFillTint="66"/>
      </w:tcPr>
    </w:tblStylePr>
    <w:tblStylePr w:type="band1Horz">
      <w:tblPr/>
      <w:tcPr>
        <w:shd w:val="clear" w:color="auto" w:fill="C2E6E0" w:themeFill="accent3" w:themeFillTint="7F"/>
      </w:tcPr>
    </w:tblStylePr>
  </w:style>
  <w:style w:type="table" w:styleId="FarbigeSchattierung-Akzent4">
    <w:name w:val="Colorful Shading Accent 4"/>
    <w:basedOn w:val="NormaleTabelle"/>
    <w:uiPriority w:val="71"/>
    <w:semiHidden/>
    <w:unhideWhenUsed/>
    <w:rsid w:val="007F36D4"/>
    <w:pPr>
      <w:spacing w:after="0" w:line="240" w:lineRule="auto"/>
    </w:pPr>
    <w:rPr>
      <w:color w:val="000000" w:themeColor="text1"/>
    </w:rPr>
    <w:tblPr>
      <w:tblStyleRowBandSize w:val="1"/>
      <w:tblStyleColBandSize w:val="1"/>
      <w:tblBorders>
        <w:top w:val="single" w:sz="24" w:space="0" w:color="85CDC1" w:themeColor="accent3"/>
        <w:left w:val="single" w:sz="4" w:space="0" w:color="3B3838" w:themeColor="accent4"/>
        <w:bottom w:val="single" w:sz="4" w:space="0" w:color="3B3838" w:themeColor="accent4"/>
        <w:right w:val="single" w:sz="4" w:space="0" w:color="3B3838" w:themeColor="accent4"/>
        <w:insideH w:val="single" w:sz="4" w:space="0" w:color="FFFFFF" w:themeColor="background1"/>
        <w:insideV w:val="single" w:sz="4" w:space="0" w:color="FFFFFF" w:themeColor="background1"/>
      </w:tblBorders>
    </w:tblPr>
    <w:tcPr>
      <w:shd w:val="clear" w:color="auto" w:fill="ECEBEB" w:themeFill="accent4" w:themeFillTint="19"/>
    </w:tcPr>
    <w:tblStylePr w:type="firstRow">
      <w:rPr>
        <w:b/>
        <w:bCs/>
      </w:rPr>
      <w:tblPr/>
      <w:tcPr>
        <w:tcBorders>
          <w:top w:val="nil"/>
          <w:left w:val="nil"/>
          <w:bottom w:val="single" w:sz="24" w:space="0" w:color="85CDC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32121" w:themeFill="accent4" w:themeFillShade="99"/>
      </w:tcPr>
    </w:tblStylePr>
    <w:tblStylePr w:type="firstCol">
      <w:rPr>
        <w:color w:val="FFFFFF" w:themeColor="background1"/>
      </w:rPr>
      <w:tblPr/>
      <w:tcPr>
        <w:tcBorders>
          <w:top w:val="nil"/>
          <w:left w:val="nil"/>
          <w:bottom w:val="nil"/>
          <w:right w:val="nil"/>
          <w:insideH w:val="single" w:sz="4" w:space="0" w:color="232121" w:themeColor="accent4" w:themeShade="99"/>
          <w:insideV w:val="nil"/>
        </w:tcBorders>
        <w:shd w:val="clear" w:color="auto" w:fill="23212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32121" w:themeFill="accent4" w:themeFillShade="99"/>
      </w:tcPr>
    </w:tblStylePr>
    <w:tblStylePr w:type="band1Vert">
      <w:tblPr/>
      <w:tcPr>
        <w:shd w:val="clear" w:color="auto" w:fill="B2ADAD" w:themeFill="accent4" w:themeFillTint="66"/>
      </w:tcPr>
    </w:tblStylePr>
    <w:tblStylePr w:type="band1Horz">
      <w:tblPr/>
      <w:tcPr>
        <w:shd w:val="clear" w:color="auto" w:fill="9F9999"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7F36D4"/>
    <w:pPr>
      <w:spacing w:after="0" w:line="240" w:lineRule="auto"/>
    </w:pPr>
    <w:rPr>
      <w:color w:val="000000" w:themeColor="text1"/>
    </w:rPr>
    <w:tblPr>
      <w:tblStyleRowBandSize w:val="1"/>
      <w:tblStyleColBandSize w:val="1"/>
      <w:tblBorders>
        <w:top w:val="single" w:sz="24" w:space="0" w:color="FFFFFF" w:themeColor="accent6"/>
        <w:left w:val="single" w:sz="4" w:space="0" w:color="FFFFFF" w:themeColor="accent5"/>
        <w:bottom w:val="single" w:sz="4" w:space="0" w:color="FFFFFF" w:themeColor="accent5"/>
        <w:right w:val="single" w:sz="4" w:space="0" w:color="FFFFFF" w:themeColor="accent5"/>
        <w:insideH w:val="single" w:sz="4" w:space="0" w:color="FFFFFF" w:themeColor="background1"/>
        <w:insideV w:val="single" w:sz="4" w:space="0" w:color="FFFFFF" w:themeColor="background1"/>
      </w:tblBorders>
    </w:tblPr>
    <w:tcPr>
      <w:shd w:val="clear" w:color="auto" w:fill="FFFFFF"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5" w:themeFillShade="99"/>
      </w:tcPr>
    </w:tblStylePr>
    <w:tblStylePr w:type="firstCol">
      <w:rPr>
        <w:color w:val="FFFFFF" w:themeColor="background1"/>
      </w:rPr>
      <w:tblPr/>
      <w:tcPr>
        <w:tcBorders>
          <w:top w:val="nil"/>
          <w:left w:val="nil"/>
          <w:bottom w:val="nil"/>
          <w:right w:val="nil"/>
          <w:insideH w:val="single" w:sz="4" w:space="0" w:color="999999" w:themeColor="accent5" w:themeShade="99"/>
          <w:insideV w:val="nil"/>
        </w:tcBorders>
        <w:shd w:val="clear" w:color="auto" w:fill="99999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5" w:themeFillShade="99"/>
      </w:tcPr>
    </w:tblStylePr>
    <w:tblStylePr w:type="band1Vert">
      <w:tblPr/>
      <w:tcPr>
        <w:shd w:val="clear" w:color="auto" w:fill="FFFFFF" w:themeFill="accent5" w:themeFillTint="66"/>
      </w:tcPr>
    </w:tblStylePr>
    <w:tblStylePr w:type="band1Horz">
      <w:tblPr/>
      <w:tcPr>
        <w:shd w:val="clear" w:color="auto" w:fill="FFFFFF"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7F36D4"/>
    <w:pPr>
      <w:spacing w:after="0" w:line="240" w:lineRule="auto"/>
    </w:pPr>
    <w:rPr>
      <w:color w:val="000000" w:themeColor="text1"/>
    </w:rPr>
    <w:tblPr>
      <w:tblStyleRowBandSize w:val="1"/>
      <w:tblStyleColBandSize w:val="1"/>
      <w:tblBorders>
        <w:top w:val="single" w:sz="24" w:space="0" w:color="FFFFFF"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7F36D4"/>
    <w:rPr>
      <w:rFonts w:ascii="Arial" w:hAnsi="Arial" w:cs="Arial"/>
      <w:sz w:val="22"/>
      <w:szCs w:val="16"/>
    </w:rPr>
  </w:style>
  <w:style w:type="paragraph" w:styleId="Kommentartext">
    <w:name w:val="annotation text"/>
    <w:basedOn w:val="Standard"/>
    <w:link w:val="KommentartextZchn"/>
    <w:uiPriority w:val="99"/>
    <w:semiHidden/>
    <w:unhideWhenUsed/>
    <w:rsid w:val="007F36D4"/>
    <w:pPr>
      <w:spacing w:line="240" w:lineRule="auto"/>
    </w:pPr>
  </w:style>
  <w:style w:type="character" w:customStyle="1" w:styleId="KommentartextZchn">
    <w:name w:val="Kommentartext Zchn"/>
    <w:basedOn w:val="Absatz-Standardschriftart"/>
    <w:link w:val="Kommentartext"/>
    <w:uiPriority w:val="99"/>
    <w:semiHidden/>
    <w:rsid w:val="007F36D4"/>
    <w:rPr>
      <w:rFonts w:ascii="Arial" w:hAnsi="Arial" w:cs="Arial"/>
      <w:color w:val="auto"/>
    </w:rPr>
  </w:style>
  <w:style w:type="paragraph" w:styleId="Kommentarthema">
    <w:name w:val="annotation subject"/>
    <w:basedOn w:val="Kommentartext"/>
    <w:next w:val="Kommentartext"/>
    <w:link w:val="KommentarthemaZchn"/>
    <w:uiPriority w:val="99"/>
    <w:semiHidden/>
    <w:unhideWhenUsed/>
    <w:rsid w:val="007F36D4"/>
    <w:rPr>
      <w:b/>
      <w:bCs/>
    </w:rPr>
  </w:style>
  <w:style w:type="character" w:customStyle="1" w:styleId="KommentarthemaZchn">
    <w:name w:val="Kommentarthema Zchn"/>
    <w:basedOn w:val="KommentartextZchn"/>
    <w:link w:val="Kommentarthema"/>
    <w:uiPriority w:val="99"/>
    <w:semiHidden/>
    <w:rsid w:val="007F36D4"/>
    <w:rPr>
      <w:rFonts w:ascii="Arial" w:hAnsi="Arial" w:cs="Arial"/>
      <w:b/>
      <w:bCs/>
      <w:color w:val="auto"/>
    </w:rPr>
  </w:style>
  <w:style w:type="table" w:styleId="DunkleListe">
    <w:name w:val="Dark List"/>
    <w:basedOn w:val="NormaleTabelle"/>
    <w:uiPriority w:val="70"/>
    <w:semiHidden/>
    <w:unhideWhenUsed/>
    <w:rsid w:val="007F36D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7F36D4"/>
    <w:pPr>
      <w:spacing w:after="0" w:line="240" w:lineRule="auto"/>
    </w:pPr>
    <w:rPr>
      <w:color w:val="FFFFFF" w:themeColor="background1"/>
    </w:rPr>
    <w:tblPr>
      <w:tblStyleRowBandSize w:val="1"/>
      <w:tblStyleColBandSize w:val="1"/>
    </w:tblPr>
    <w:tcPr>
      <w:shd w:val="clear" w:color="auto" w:fill="4B191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0C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8121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81212" w:themeFill="accent1" w:themeFillShade="BF"/>
      </w:tcPr>
    </w:tblStylePr>
    <w:tblStylePr w:type="band1Vert">
      <w:tblPr/>
      <w:tcPr>
        <w:tcBorders>
          <w:top w:val="nil"/>
          <w:left w:val="nil"/>
          <w:bottom w:val="nil"/>
          <w:right w:val="nil"/>
          <w:insideH w:val="nil"/>
          <w:insideV w:val="nil"/>
        </w:tcBorders>
        <w:shd w:val="clear" w:color="auto" w:fill="381212" w:themeFill="accent1" w:themeFillShade="BF"/>
      </w:tcPr>
    </w:tblStylePr>
    <w:tblStylePr w:type="band1Horz">
      <w:tblPr/>
      <w:tcPr>
        <w:tcBorders>
          <w:top w:val="nil"/>
          <w:left w:val="nil"/>
          <w:bottom w:val="nil"/>
          <w:right w:val="nil"/>
          <w:insideH w:val="nil"/>
          <w:insideV w:val="nil"/>
        </w:tcBorders>
        <w:shd w:val="clear" w:color="auto" w:fill="381212" w:themeFill="accent1" w:themeFillShade="BF"/>
      </w:tcPr>
    </w:tblStylePr>
  </w:style>
  <w:style w:type="table" w:styleId="DunkleListe-Akzent2">
    <w:name w:val="Dark List Accent 2"/>
    <w:basedOn w:val="NormaleTabelle"/>
    <w:uiPriority w:val="70"/>
    <w:semiHidden/>
    <w:unhideWhenUsed/>
    <w:rsid w:val="007F36D4"/>
    <w:pPr>
      <w:spacing w:after="0" w:line="240" w:lineRule="auto"/>
    </w:pPr>
    <w:rPr>
      <w:color w:val="FFFFFF" w:themeColor="background1"/>
    </w:rPr>
    <w:tblPr>
      <w:tblStyleRowBandSize w:val="1"/>
      <w:tblStyleColBandSize w:val="1"/>
    </w:tblPr>
    <w:tcPr>
      <w:shd w:val="clear" w:color="auto" w:fill="FFD96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B185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FC20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FC20C" w:themeFill="accent2" w:themeFillShade="BF"/>
      </w:tcPr>
    </w:tblStylePr>
    <w:tblStylePr w:type="band1Vert">
      <w:tblPr/>
      <w:tcPr>
        <w:tcBorders>
          <w:top w:val="nil"/>
          <w:left w:val="nil"/>
          <w:bottom w:val="nil"/>
          <w:right w:val="nil"/>
          <w:insideH w:val="nil"/>
          <w:insideV w:val="nil"/>
        </w:tcBorders>
        <w:shd w:val="clear" w:color="auto" w:fill="FFC20C" w:themeFill="accent2" w:themeFillShade="BF"/>
      </w:tcPr>
    </w:tblStylePr>
    <w:tblStylePr w:type="band1Horz">
      <w:tblPr/>
      <w:tcPr>
        <w:tcBorders>
          <w:top w:val="nil"/>
          <w:left w:val="nil"/>
          <w:bottom w:val="nil"/>
          <w:right w:val="nil"/>
          <w:insideH w:val="nil"/>
          <w:insideV w:val="nil"/>
        </w:tcBorders>
        <w:shd w:val="clear" w:color="auto" w:fill="FFC20C" w:themeFill="accent2" w:themeFillShade="BF"/>
      </w:tcPr>
    </w:tblStylePr>
  </w:style>
  <w:style w:type="table" w:styleId="DunkleListe-Akzent3">
    <w:name w:val="Dark List Accent 3"/>
    <w:basedOn w:val="NormaleTabelle"/>
    <w:uiPriority w:val="70"/>
    <w:semiHidden/>
    <w:unhideWhenUsed/>
    <w:rsid w:val="007F36D4"/>
    <w:pPr>
      <w:spacing w:after="0" w:line="240" w:lineRule="auto"/>
    </w:pPr>
    <w:rPr>
      <w:color w:val="FFFFFF" w:themeColor="background1"/>
    </w:rPr>
    <w:tblPr>
      <w:tblStyleRowBandSize w:val="1"/>
      <w:tblStyleColBandSize w:val="1"/>
    </w:tblPr>
    <w:tcPr>
      <w:shd w:val="clear" w:color="auto" w:fill="85CDC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776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9B3A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9B3A1" w:themeFill="accent3" w:themeFillShade="BF"/>
      </w:tcPr>
    </w:tblStylePr>
    <w:tblStylePr w:type="band1Vert">
      <w:tblPr/>
      <w:tcPr>
        <w:tcBorders>
          <w:top w:val="nil"/>
          <w:left w:val="nil"/>
          <w:bottom w:val="nil"/>
          <w:right w:val="nil"/>
          <w:insideH w:val="nil"/>
          <w:insideV w:val="nil"/>
        </w:tcBorders>
        <w:shd w:val="clear" w:color="auto" w:fill="49B3A1" w:themeFill="accent3" w:themeFillShade="BF"/>
      </w:tcPr>
    </w:tblStylePr>
    <w:tblStylePr w:type="band1Horz">
      <w:tblPr/>
      <w:tcPr>
        <w:tcBorders>
          <w:top w:val="nil"/>
          <w:left w:val="nil"/>
          <w:bottom w:val="nil"/>
          <w:right w:val="nil"/>
          <w:insideH w:val="nil"/>
          <w:insideV w:val="nil"/>
        </w:tcBorders>
        <w:shd w:val="clear" w:color="auto" w:fill="49B3A1" w:themeFill="accent3" w:themeFillShade="BF"/>
      </w:tcPr>
    </w:tblStylePr>
  </w:style>
  <w:style w:type="table" w:styleId="DunkleListe-Akzent4">
    <w:name w:val="Dark List Accent 4"/>
    <w:basedOn w:val="NormaleTabelle"/>
    <w:uiPriority w:val="70"/>
    <w:semiHidden/>
    <w:unhideWhenUsed/>
    <w:rsid w:val="007F36D4"/>
    <w:pPr>
      <w:spacing w:after="0" w:line="240" w:lineRule="auto"/>
    </w:pPr>
    <w:rPr>
      <w:color w:val="FFFFFF" w:themeColor="background1"/>
    </w:rPr>
    <w:tblPr>
      <w:tblStyleRowBandSize w:val="1"/>
      <w:tblStyleColBandSize w:val="1"/>
    </w:tblPr>
    <w:tcPr>
      <w:shd w:val="clear" w:color="auto" w:fill="3B383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D1B1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C2A2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C2A2A" w:themeFill="accent4" w:themeFillShade="BF"/>
      </w:tcPr>
    </w:tblStylePr>
    <w:tblStylePr w:type="band1Vert">
      <w:tblPr/>
      <w:tcPr>
        <w:tcBorders>
          <w:top w:val="nil"/>
          <w:left w:val="nil"/>
          <w:bottom w:val="nil"/>
          <w:right w:val="nil"/>
          <w:insideH w:val="nil"/>
          <w:insideV w:val="nil"/>
        </w:tcBorders>
        <w:shd w:val="clear" w:color="auto" w:fill="2C2A2A" w:themeFill="accent4" w:themeFillShade="BF"/>
      </w:tcPr>
    </w:tblStylePr>
    <w:tblStylePr w:type="band1Horz">
      <w:tblPr/>
      <w:tcPr>
        <w:tcBorders>
          <w:top w:val="nil"/>
          <w:left w:val="nil"/>
          <w:bottom w:val="nil"/>
          <w:right w:val="nil"/>
          <w:insideH w:val="nil"/>
          <w:insideV w:val="nil"/>
        </w:tcBorders>
        <w:shd w:val="clear" w:color="auto" w:fill="2C2A2A" w:themeFill="accent4" w:themeFillShade="BF"/>
      </w:tcPr>
    </w:tblStylePr>
  </w:style>
  <w:style w:type="table" w:styleId="DunkleListe-Akzent5">
    <w:name w:val="Dark List Accent 5"/>
    <w:basedOn w:val="NormaleTabelle"/>
    <w:uiPriority w:val="70"/>
    <w:semiHidden/>
    <w:unhideWhenUsed/>
    <w:rsid w:val="007F36D4"/>
    <w:pPr>
      <w:spacing w:after="0" w:line="240" w:lineRule="auto"/>
    </w:pPr>
    <w:rPr>
      <w:color w:val="FFFFFF" w:themeColor="background1"/>
    </w:rPr>
    <w:tblPr>
      <w:tblStyleRowBandSize w:val="1"/>
      <w:tblStyleColBandSize w:val="1"/>
    </w:tblPr>
    <w:tcPr>
      <w:shd w:val="clear" w:color="auto" w:fill="FFFFF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5" w:themeFillShade="BF"/>
      </w:tcPr>
    </w:tblStylePr>
    <w:tblStylePr w:type="band1Vert">
      <w:tblPr/>
      <w:tcPr>
        <w:tcBorders>
          <w:top w:val="nil"/>
          <w:left w:val="nil"/>
          <w:bottom w:val="nil"/>
          <w:right w:val="nil"/>
          <w:insideH w:val="nil"/>
          <w:insideV w:val="nil"/>
        </w:tcBorders>
        <w:shd w:val="clear" w:color="auto" w:fill="BFBFBF" w:themeFill="accent5" w:themeFillShade="BF"/>
      </w:tcPr>
    </w:tblStylePr>
    <w:tblStylePr w:type="band1Horz">
      <w:tblPr/>
      <w:tcPr>
        <w:tcBorders>
          <w:top w:val="nil"/>
          <w:left w:val="nil"/>
          <w:bottom w:val="nil"/>
          <w:right w:val="nil"/>
          <w:insideH w:val="nil"/>
          <w:insideV w:val="nil"/>
        </w:tcBorders>
        <w:shd w:val="clear" w:color="auto" w:fill="BFBFBF" w:themeFill="accent5" w:themeFillShade="BF"/>
      </w:tcPr>
    </w:tblStylePr>
  </w:style>
  <w:style w:type="table" w:styleId="DunkleListe-Akzent6">
    <w:name w:val="Dark List Accent 6"/>
    <w:basedOn w:val="NormaleTabelle"/>
    <w:uiPriority w:val="70"/>
    <w:semiHidden/>
    <w:unhideWhenUsed/>
    <w:rsid w:val="007F36D4"/>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kumentstruktur">
    <w:name w:val="Document Map"/>
    <w:basedOn w:val="Standard"/>
    <w:link w:val="DokumentstrukturZchn"/>
    <w:uiPriority w:val="99"/>
    <w:semiHidden/>
    <w:unhideWhenUsed/>
    <w:rsid w:val="007F36D4"/>
    <w:pPr>
      <w:spacing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7F36D4"/>
    <w:rPr>
      <w:rFonts w:ascii="Segoe UI" w:hAnsi="Segoe UI" w:cs="Segoe UI"/>
      <w:color w:val="auto"/>
      <w:szCs w:val="16"/>
    </w:rPr>
  </w:style>
  <w:style w:type="paragraph" w:styleId="E-Mail-Signatur">
    <w:name w:val="E-mail Signature"/>
    <w:basedOn w:val="Standard"/>
    <w:link w:val="E-Mail-SignaturZchn"/>
    <w:uiPriority w:val="99"/>
    <w:semiHidden/>
    <w:unhideWhenUsed/>
    <w:rsid w:val="007F36D4"/>
    <w:pPr>
      <w:spacing w:after="0" w:line="240" w:lineRule="auto"/>
    </w:pPr>
  </w:style>
  <w:style w:type="character" w:customStyle="1" w:styleId="E-Mail-SignaturZchn">
    <w:name w:val="E-Mail-Signatur Zchn"/>
    <w:basedOn w:val="Absatz-Standardschriftart"/>
    <w:link w:val="E-Mail-Signatur"/>
    <w:uiPriority w:val="99"/>
    <w:semiHidden/>
    <w:rsid w:val="007F36D4"/>
    <w:rPr>
      <w:rFonts w:ascii="Arial" w:hAnsi="Arial" w:cs="Arial"/>
      <w:color w:val="auto"/>
    </w:rPr>
  </w:style>
  <w:style w:type="character" w:styleId="Hervorhebung">
    <w:name w:val="Emphasis"/>
    <w:basedOn w:val="Absatz-Standardschriftart"/>
    <w:uiPriority w:val="20"/>
    <w:semiHidden/>
    <w:qFormat/>
    <w:rsid w:val="007F36D4"/>
    <w:rPr>
      <w:rFonts w:ascii="Arial" w:hAnsi="Arial" w:cs="Arial"/>
      <w:i/>
      <w:iCs/>
      <w:sz w:val="22"/>
    </w:rPr>
  </w:style>
  <w:style w:type="character" w:styleId="Endnotenzeichen">
    <w:name w:val="endnote reference"/>
    <w:basedOn w:val="Absatz-Standardschriftart"/>
    <w:uiPriority w:val="99"/>
    <w:semiHidden/>
    <w:unhideWhenUsed/>
    <w:rsid w:val="007F36D4"/>
    <w:rPr>
      <w:rFonts w:ascii="Arial" w:hAnsi="Arial" w:cs="Arial"/>
      <w:sz w:val="22"/>
      <w:vertAlign w:val="superscript"/>
    </w:rPr>
  </w:style>
  <w:style w:type="paragraph" w:styleId="Endnotentext">
    <w:name w:val="endnote text"/>
    <w:basedOn w:val="Standard"/>
    <w:link w:val="EndnotentextZchn"/>
    <w:uiPriority w:val="99"/>
    <w:semiHidden/>
    <w:unhideWhenUsed/>
    <w:rsid w:val="007F36D4"/>
    <w:pPr>
      <w:spacing w:after="0" w:line="240" w:lineRule="auto"/>
    </w:pPr>
  </w:style>
  <w:style w:type="character" w:customStyle="1" w:styleId="EndnotentextZchn">
    <w:name w:val="Endnotentext Zchn"/>
    <w:basedOn w:val="Absatz-Standardschriftart"/>
    <w:link w:val="Endnotentext"/>
    <w:uiPriority w:val="99"/>
    <w:semiHidden/>
    <w:rsid w:val="007F36D4"/>
    <w:rPr>
      <w:rFonts w:ascii="Arial" w:hAnsi="Arial" w:cs="Arial"/>
      <w:color w:val="auto"/>
    </w:rPr>
  </w:style>
  <w:style w:type="paragraph" w:styleId="Umschlagadresse">
    <w:name w:val="envelope address"/>
    <w:basedOn w:val="Standard"/>
    <w:uiPriority w:val="99"/>
    <w:semiHidden/>
    <w:unhideWhenUsed/>
    <w:rsid w:val="007F36D4"/>
    <w:pPr>
      <w:framePr w:w="7920" w:h="1980" w:hRule="exact" w:hSpace="180" w:wrap="auto" w:hAnchor="page" w:xAlign="center" w:yAlign="bottom"/>
      <w:spacing w:after="0" w:line="240" w:lineRule="auto"/>
      <w:ind w:left="2880"/>
    </w:pPr>
    <w:rPr>
      <w:rFonts w:eastAsiaTheme="majorEastAsia"/>
      <w:sz w:val="24"/>
      <w:szCs w:val="24"/>
    </w:rPr>
  </w:style>
  <w:style w:type="paragraph" w:styleId="Umschlagabsenderadresse">
    <w:name w:val="envelope return"/>
    <w:basedOn w:val="Standard"/>
    <w:uiPriority w:val="99"/>
    <w:semiHidden/>
    <w:unhideWhenUsed/>
    <w:rsid w:val="007F36D4"/>
    <w:pPr>
      <w:spacing w:after="0" w:line="240" w:lineRule="auto"/>
    </w:pPr>
    <w:rPr>
      <w:rFonts w:eastAsiaTheme="majorEastAsia"/>
    </w:rPr>
  </w:style>
  <w:style w:type="character" w:styleId="BesuchterLink">
    <w:name w:val="FollowedHyperlink"/>
    <w:basedOn w:val="Absatz-Standardschriftart"/>
    <w:uiPriority w:val="99"/>
    <w:semiHidden/>
    <w:unhideWhenUsed/>
    <w:rsid w:val="007F36D4"/>
    <w:rPr>
      <w:rFonts w:ascii="Arial" w:hAnsi="Arial" w:cs="Arial"/>
      <w:color w:val="B38600" w:themeColor="accent2" w:themeShade="80"/>
      <w:sz w:val="22"/>
      <w:u w:val="single"/>
    </w:rPr>
  </w:style>
  <w:style w:type="character" w:styleId="Funotenzeichen">
    <w:name w:val="footnote reference"/>
    <w:basedOn w:val="Absatz-Standardschriftart"/>
    <w:uiPriority w:val="99"/>
    <w:semiHidden/>
    <w:unhideWhenUsed/>
    <w:rsid w:val="007F36D4"/>
    <w:rPr>
      <w:rFonts w:ascii="Arial" w:hAnsi="Arial" w:cs="Arial"/>
      <w:sz w:val="22"/>
      <w:vertAlign w:val="superscript"/>
    </w:rPr>
  </w:style>
  <w:style w:type="paragraph" w:styleId="Funotentext">
    <w:name w:val="footnote text"/>
    <w:basedOn w:val="Standard"/>
    <w:link w:val="FunotentextZchn"/>
    <w:uiPriority w:val="99"/>
    <w:semiHidden/>
    <w:unhideWhenUsed/>
    <w:rsid w:val="007F36D4"/>
    <w:pPr>
      <w:spacing w:after="0" w:line="240" w:lineRule="auto"/>
    </w:pPr>
  </w:style>
  <w:style w:type="character" w:customStyle="1" w:styleId="FunotentextZchn">
    <w:name w:val="Fußnotentext Zchn"/>
    <w:basedOn w:val="Absatz-Standardschriftart"/>
    <w:link w:val="Funotentext"/>
    <w:uiPriority w:val="99"/>
    <w:semiHidden/>
    <w:rsid w:val="007F36D4"/>
    <w:rPr>
      <w:rFonts w:ascii="Arial" w:hAnsi="Arial" w:cs="Arial"/>
      <w:color w:val="auto"/>
    </w:rPr>
  </w:style>
  <w:style w:type="table" w:styleId="Gitternetztabelle1hell">
    <w:name w:val="Grid Table 1 Light"/>
    <w:basedOn w:val="NormaleTabelle"/>
    <w:uiPriority w:val="46"/>
    <w:rsid w:val="007F36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7F36D4"/>
    <w:pPr>
      <w:spacing w:after="0" w:line="240" w:lineRule="auto"/>
    </w:pPr>
    <w:tblPr>
      <w:tblStyleRowBandSize w:val="1"/>
      <w:tblStyleColBandSize w:val="1"/>
      <w:tblBorders>
        <w:top w:val="single" w:sz="4" w:space="0" w:color="D68484" w:themeColor="accent1" w:themeTint="66"/>
        <w:left w:val="single" w:sz="4" w:space="0" w:color="D68484" w:themeColor="accent1" w:themeTint="66"/>
        <w:bottom w:val="single" w:sz="4" w:space="0" w:color="D68484" w:themeColor="accent1" w:themeTint="66"/>
        <w:right w:val="single" w:sz="4" w:space="0" w:color="D68484" w:themeColor="accent1" w:themeTint="66"/>
        <w:insideH w:val="single" w:sz="4" w:space="0" w:color="D68484" w:themeColor="accent1" w:themeTint="66"/>
        <w:insideV w:val="single" w:sz="4" w:space="0" w:color="D68484" w:themeColor="accent1" w:themeTint="66"/>
      </w:tblBorders>
    </w:tblPr>
    <w:tblStylePr w:type="firstRow">
      <w:rPr>
        <w:b/>
        <w:bCs/>
      </w:rPr>
      <w:tblPr/>
      <w:tcPr>
        <w:tcBorders>
          <w:bottom w:val="single" w:sz="12" w:space="0" w:color="C14646" w:themeColor="accent1" w:themeTint="99"/>
        </w:tcBorders>
      </w:tcPr>
    </w:tblStylePr>
    <w:tblStylePr w:type="lastRow">
      <w:rPr>
        <w:b/>
        <w:bCs/>
      </w:rPr>
      <w:tblPr/>
      <w:tcPr>
        <w:tcBorders>
          <w:top w:val="double" w:sz="2" w:space="0" w:color="C14646"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7F36D4"/>
    <w:pPr>
      <w:spacing w:after="0" w:line="240" w:lineRule="auto"/>
    </w:pPr>
    <w:tblPr>
      <w:tblStyleRowBandSize w:val="1"/>
      <w:tblStyleColBandSize w:val="1"/>
      <w:tblBorders>
        <w:top w:val="single" w:sz="4" w:space="0" w:color="FFEFC1" w:themeColor="accent2" w:themeTint="66"/>
        <w:left w:val="single" w:sz="4" w:space="0" w:color="FFEFC1" w:themeColor="accent2" w:themeTint="66"/>
        <w:bottom w:val="single" w:sz="4" w:space="0" w:color="FFEFC1" w:themeColor="accent2" w:themeTint="66"/>
        <w:right w:val="single" w:sz="4" w:space="0" w:color="FFEFC1" w:themeColor="accent2" w:themeTint="66"/>
        <w:insideH w:val="single" w:sz="4" w:space="0" w:color="FFEFC1" w:themeColor="accent2" w:themeTint="66"/>
        <w:insideV w:val="single" w:sz="4" w:space="0" w:color="FFEFC1" w:themeColor="accent2" w:themeTint="66"/>
      </w:tblBorders>
    </w:tblPr>
    <w:tblStylePr w:type="firstRow">
      <w:rPr>
        <w:b/>
        <w:bCs/>
      </w:rPr>
      <w:tblPr/>
      <w:tcPr>
        <w:tcBorders>
          <w:bottom w:val="single" w:sz="12" w:space="0" w:color="FFE7A3" w:themeColor="accent2" w:themeTint="99"/>
        </w:tcBorders>
      </w:tcPr>
    </w:tblStylePr>
    <w:tblStylePr w:type="lastRow">
      <w:rPr>
        <w:b/>
        <w:bCs/>
      </w:rPr>
      <w:tblPr/>
      <w:tcPr>
        <w:tcBorders>
          <w:top w:val="double" w:sz="2" w:space="0" w:color="FFE7A3"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7F36D4"/>
    <w:pPr>
      <w:spacing w:after="0" w:line="240" w:lineRule="auto"/>
    </w:pPr>
    <w:tblPr>
      <w:tblStyleRowBandSize w:val="1"/>
      <w:tblStyleColBandSize w:val="1"/>
      <w:tblBorders>
        <w:top w:val="single" w:sz="4" w:space="0" w:color="CEEBE6" w:themeColor="accent3" w:themeTint="66"/>
        <w:left w:val="single" w:sz="4" w:space="0" w:color="CEEBE6" w:themeColor="accent3" w:themeTint="66"/>
        <w:bottom w:val="single" w:sz="4" w:space="0" w:color="CEEBE6" w:themeColor="accent3" w:themeTint="66"/>
        <w:right w:val="single" w:sz="4" w:space="0" w:color="CEEBE6" w:themeColor="accent3" w:themeTint="66"/>
        <w:insideH w:val="single" w:sz="4" w:space="0" w:color="CEEBE6" w:themeColor="accent3" w:themeTint="66"/>
        <w:insideV w:val="single" w:sz="4" w:space="0" w:color="CEEBE6" w:themeColor="accent3" w:themeTint="66"/>
      </w:tblBorders>
    </w:tblPr>
    <w:tblStylePr w:type="firstRow">
      <w:rPr>
        <w:b/>
        <w:bCs/>
      </w:rPr>
      <w:tblPr/>
      <w:tcPr>
        <w:tcBorders>
          <w:bottom w:val="single" w:sz="12" w:space="0" w:color="B5E1D9" w:themeColor="accent3" w:themeTint="99"/>
        </w:tcBorders>
      </w:tcPr>
    </w:tblStylePr>
    <w:tblStylePr w:type="lastRow">
      <w:rPr>
        <w:b/>
        <w:bCs/>
      </w:rPr>
      <w:tblPr/>
      <w:tcPr>
        <w:tcBorders>
          <w:top w:val="double" w:sz="2" w:space="0" w:color="B5E1D9"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7F36D4"/>
    <w:pPr>
      <w:spacing w:after="0" w:line="240" w:lineRule="auto"/>
    </w:pPr>
    <w:tblPr>
      <w:tblStyleRowBandSize w:val="1"/>
      <w:tblStyleColBandSize w:val="1"/>
      <w:tblBorders>
        <w:top w:val="single" w:sz="4" w:space="0" w:color="B2ADAD" w:themeColor="accent4" w:themeTint="66"/>
        <w:left w:val="single" w:sz="4" w:space="0" w:color="B2ADAD" w:themeColor="accent4" w:themeTint="66"/>
        <w:bottom w:val="single" w:sz="4" w:space="0" w:color="B2ADAD" w:themeColor="accent4" w:themeTint="66"/>
        <w:right w:val="single" w:sz="4" w:space="0" w:color="B2ADAD" w:themeColor="accent4" w:themeTint="66"/>
        <w:insideH w:val="single" w:sz="4" w:space="0" w:color="B2ADAD" w:themeColor="accent4" w:themeTint="66"/>
        <w:insideV w:val="single" w:sz="4" w:space="0" w:color="B2ADAD" w:themeColor="accent4" w:themeTint="66"/>
      </w:tblBorders>
    </w:tblPr>
    <w:tblStylePr w:type="firstRow">
      <w:rPr>
        <w:b/>
        <w:bCs/>
      </w:rPr>
      <w:tblPr/>
      <w:tcPr>
        <w:tcBorders>
          <w:bottom w:val="single" w:sz="12" w:space="0" w:color="8B8585" w:themeColor="accent4" w:themeTint="99"/>
        </w:tcBorders>
      </w:tcPr>
    </w:tblStylePr>
    <w:tblStylePr w:type="lastRow">
      <w:rPr>
        <w:b/>
        <w:bCs/>
      </w:rPr>
      <w:tblPr/>
      <w:tcPr>
        <w:tcBorders>
          <w:top w:val="double" w:sz="2" w:space="0" w:color="8B8585"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7F36D4"/>
    <w:pPr>
      <w:spacing w:after="0" w:line="240" w:lineRule="auto"/>
    </w:pPr>
    <w:tblPr>
      <w:tblStyleRowBandSize w:val="1"/>
      <w:tblStyleColBandSize w:val="1"/>
      <w:tblBorders>
        <w:top w:val="single" w:sz="4" w:space="0" w:color="FFFFFF" w:themeColor="accent5" w:themeTint="66"/>
        <w:left w:val="single" w:sz="4" w:space="0" w:color="FFFFFF" w:themeColor="accent5" w:themeTint="66"/>
        <w:bottom w:val="single" w:sz="4" w:space="0" w:color="FFFFFF" w:themeColor="accent5" w:themeTint="66"/>
        <w:right w:val="single" w:sz="4" w:space="0" w:color="FFFFFF" w:themeColor="accent5" w:themeTint="66"/>
        <w:insideH w:val="single" w:sz="4" w:space="0" w:color="FFFFFF" w:themeColor="accent5" w:themeTint="66"/>
        <w:insideV w:val="single" w:sz="4" w:space="0" w:color="FFFFFF" w:themeColor="accent5" w:themeTint="66"/>
      </w:tblBorders>
    </w:tblPr>
    <w:tblStylePr w:type="firstRow">
      <w:rPr>
        <w:b/>
        <w:bCs/>
      </w:rPr>
      <w:tblPr/>
      <w:tcPr>
        <w:tcBorders>
          <w:bottom w:val="single" w:sz="12" w:space="0" w:color="FFFFFF" w:themeColor="accent5" w:themeTint="99"/>
        </w:tcBorders>
      </w:tcPr>
    </w:tblStylePr>
    <w:tblStylePr w:type="lastRow">
      <w:rPr>
        <w:b/>
        <w:bCs/>
      </w:rPr>
      <w:tblPr/>
      <w:tcPr>
        <w:tcBorders>
          <w:top w:val="double" w:sz="2" w:space="0" w:color="FFFFFF"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7F36D4"/>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7F36D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7F36D4"/>
    <w:pPr>
      <w:spacing w:after="0" w:line="240" w:lineRule="auto"/>
    </w:pPr>
    <w:tblPr>
      <w:tblStyleRowBandSize w:val="1"/>
      <w:tblStyleColBandSize w:val="1"/>
      <w:tblBorders>
        <w:top w:val="single" w:sz="2" w:space="0" w:color="C14646" w:themeColor="accent1" w:themeTint="99"/>
        <w:bottom w:val="single" w:sz="2" w:space="0" w:color="C14646" w:themeColor="accent1" w:themeTint="99"/>
        <w:insideH w:val="single" w:sz="2" w:space="0" w:color="C14646" w:themeColor="accent1" w:themeTint="99"/>
        <w:insideV w:val="single" w:sz="2" w:space="0" w:color="C14646" w:themeColor="accent1" w:themeTint="99"/>
      </w:tblBorders>
    </w:tblPr>
    <w:tblStylePr w:type="firstRow">
      <w:rPr>
        <w:b/>
        <w:bCs/>
      </w:rPr>
      <w:tblPr/>
      <w:tcPr>
        <w:tcBorders>
          <w:top w:val="nil"/>
          <w:bottom w:val="single" w:sz="12" w:space="0" w:color="C14646" w:themeColor="accent1" w:themeTint="99"/>
          <w:insideH w:val="nil"/>
          <w:insideV w:val="nil"/>
        </w:tcBorders>
        <w:shd w:val="clear" w:color="auto" w:fill="FFFFFF" w:themeFill="background1"/>
      </w:tcPr>
    </w:tblStylePr>
    <w:tblStylePr w:type="lastRow">
      <w:rPr>
        <w:b/>
        <w:bCs/>
      </w:rPr>
      <w:tblPr/>
      <w:tcPr>
        <w:tcBorders>
          <w:top w:val="double" w:sz="2" w:space="0" w:color="C1464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Gitternetztabelle2Akzent2">
    <w:name w:val="Grid Table 2 Accent 2"/>
    <w:basedOn w:val="NormaleTabelle"/>
    <w:uiPriority w:val="47"/>
    <w:rsid w:val="007F36D4"/>
    <w:pPr>
      <w:spacing w:after="0" w:line="240" w:lineRule="auto"/>
    </w:pPr>
    <w:tblPr>
      <w:tblStyleRowBandSize w:val="1"/>
      <w:tblStyleColBandSize w:val="1"/>
      <w:tblBorders>
        <w:top w:val="single" w:sz="2" w:space="0" w:color="FFE7A3" w:themeColor="accent2" w:themeTint="99"/>
        <w:bottom w:val="single" w:sz="2" w:space="0" w:color="FFE7A3" w:themeColor="accent2" w:themeTint="99"/>
        <w:insideH w:val="single" w:sz="2" w:space="0" w:color="FFE7A3" w:themeColor="accent2" w:themeTint="99"/>
        <w:insideV w:val="single" w:sz="2" w:space="0" w:color="FFE7A3" w:themeColor="accent2" w:themeTint="99"/>
      </w:tblBorders>
    </w:tblPr>
    <w:tblStylePr w:type="firstRow">
      <w:rPr>
        <w:b/>
        <w:bCs/>
      </w:rPr>
      <w:tblPr/>
      <w:tcPr>
        <w:tcBorders>
          <w:top w:val="nil"/>
          <w:bottom w:val="single" w:sz="12" w:space="0" w:color="FFE7A3" w:themeColor="accent2" w:themeTint="99"/>
          <w:insideH w:val="nil"/>
          <w:insideV w:val="nil"/>
        </w:tcBorders>
        <w:shd w:val="clear" w:color="auto" w:fill="FFFFFF" w:themeFill="background1"/>
      </w:tcPr>
    </w:tblStylePr>
    <w:tblStylePr w:type="lastRow">
      <w:rPr>
        <w:b/>
        <w:bCs/>
      </w:rPr>
      <w:tblPr/>
      <w:tcPr>
        <w:tcBorders>
          <w:top w:val="double" w:sz="2" w:space="0" w:color="FFE7A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Gitternetztabelle2Akzent3">
    <w:name w:val="Grid Table 2 Accent 3"/>
    <w:basedOn w:val="NormaleTabelle"/>
    <w:uiPriority w:val="47"/>
    <w:rsid w:val="007F36D4"/>
    <w:pPr>
      <w:spacing w:after="0" w:line="240" w:lineRule="auto"/>
    </w:pPr>
    <w:tblPr>
      <w:tblStyleRowBandSize w:val="1"/>
      <w:tblStyleColBandSize w:val="1"/>
      <w:tblBorders>
        <w:top w:val="single" w:sz="2" w:space="0" w:color="B5E1D9" w:themeColor="accent3" w:themeTint="99"/>
        <w:bottom w:val="single" w:sz="2" w:space="0" w:color="B5E1D9" w:themeColor="accent3" w:themeTint="99"/>
        <w:insideH w:val="single" w:sz="2" w:space="0" w:color="B5E1D9" w:themeColor="accent3" w:themeTint="99"/>
        <w:insideV w:val="single" w:sz="2" w:space="0" w:color="B5E1D9" w:themeColor="accent3" w:themeTint="99"/>
      </w:tblBorders>
    </w:tblPr>
    <w:tblStylePr w:type="firstRow">
      <w:rPr>
        <w:b/>
        <w:bCs/>
      </w:rPr>
      <w:tblPr/>
      <w:tcPr>
        <w:tcBorders>
          <w:top w:val="nil"/>
          <w:bottom w:val="single" w:sz="12" w:space="0" w:color="B5E1D9" w:themeColor="accent3" w:themeTint="99"/>
          <w:insideH w:val="nil"/>
          <w:insideV w:val="nil"/>
        </w:tcBorders>
        <w:shd w:val="clear" w:color="auto" w:fill="FFFFFF" w:themeFill="background1"/>
      </w:tcPr>
    </w:tblStylePr>
    <w:tblStylePr w:type="lastRow">
      <w:rPr>
        <w:b/>
        <w:bCs/>
      </w:rPr>
      <w:tblPr/>
      <w:tcPr>
        <w:tcBorders>
          <w:top w:val="double" w:sz="2" w:space="0" w:color="B5E1D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Gitternetztabelle2Akzent4">
    <w:name w:val="Grid Table 2 Accent 4"/>
    <w:basedOn w:val="NormaleTabelle"/>
    <w:uiPriority w:val="47"/>
    <w:rsid w:val="007F36D4"/>
    <w:pPr>
      <w:spacing w:after="0" w:line="240" w:lineRule="auto"/>
    </w:pPr>
    <w:tblPr>
      <w:tblStyleRowBandSize w:val="1"/>
      <w:tblStyleColBandSize w:val="1"/>
      <w:tblBorders>
        <w:top w:val="single" w:sz="2" w:space="0" w:color="8B8585" w:themeColor="accent4" w:themeTint="99"/>
        <w:bottom w:val="single" w:sz="2" w:space="0" w:color="8B8585" w:themeColor="accent4" w:themeTint="99"/>
        <w:insideH w:val="single" w:sz="2" w:space="0" w:color="8B8585" w:themeColor="accent4" w:themeTint="99"/>
        <w:insideV w:val="single" w:sz="2" w:space="0" w:color="8B8585" w:themeColor="accent4" w:themeTint="99"/>
      </w:tblBorders>
    </w:tblPr>
    <w:tblStylePr w:type="firstRow">
      <w:rPr>
        <w:b/>
        <w:bCs/>
      </w:rPr>
      <w:tblPr/>
      <w:tcPr>
        <w:tcBorders>
          <w:top w:val="nil"/>
          <w:bottom w:val="single" w:sz="12" w:space="0" w:color="8B8585" w:themeColor="accent4" w:themeTint="99"/>
          <w:insideH w:val="nil"/>
          <w:insideV w:val="nil"/>
        </w:tcBorders>
        <w:shd w:val="clear" w:color="auto" w:fill="FFFFFF" w:themeFill="background1"/>
      </w:tcPr>
    </w:tblStylePr>
    <w:tblStylePr w:type="lastRow">
      <w:rPr>
        <w:b/>
        <w:bCs/>
      </w:rPr>
      <w:tblPr/>
      <w:tcPr>
        <w:tcBorders>
          <w:top w:val="double" w:sz="2" w:space="0" w:color="8B8585"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Gitternetztabelle2Akzent5">
    <w:name w:val="Grid Table 2 Accent 5"/>
    <w:basedOn w:val="NormaleTabelle"/>
    <w:uiPriority w:val="47"/>
    <w:rsid w:val="007F36D4"/>
    <w:pPr>
      <w:spacing w:after="0" w:line="240" w:lineRule="auto"/>
    </w:pPr>
    <w:tblPr>
      <w:tblStyleRowBandSize w:val="1"/>
      <w:tblStyleColBandSize w:val="1"/>
      <w:tblBorders>
        <w:top w:val="single" w:sz="2" w:space="0" w:color="FFFFFF" w:themeColor="accent5" w:themeTint="99"/>
        <w:bottom w:val="single" w:sz="2" w:space="0" w:color="FFFFFF" w:themeColor="accent5" w:themeTint="99"/>
        <w:insideH w:val="single" w:sz="2" w:space="0" w:color="FFFFFF" w:themeColor="accent5" w:themeTint="99"/>
        <w:insideV w:val="single" w:sz="2" w:space="0" w:color="FFFFFF" w:themeColor="accent5" w:themeTint="99"/>
      </w:tblBorders>
    </w:tblPr>
    <w:tblStylePr w:type="firstRow">
      <w:rPr>
        <w:b/>
        <w:bCs/>
      </w:rPr>
      <w:tblPr/>
      <w:tcPr>
        <w:tcBorders>
          <w:top w:val="nil"/>
          <w:bottom w:val="single" w:sz="12" w:space="0" w:color="FFFFFF" w:themeColor="accent5" w:themeTint="99"/>
          <w:insideH w:val="nil"/>
          <w:insideV w:val="nil"/>
        </w:tcBorders>
        <w:shd w:val="clear" w:color="auto" w:fill="FFFFFF" w:themeFill="background1"/>
      </w:tcPr>
    </w:tblStylePr>
    <w:tblStylePr w:type="lastRow">
      <w:rPr>
        <w:b/>
        <w:bCs/>
      </w:rPr>
      <w:tblPr/>
      <w:tcPr>
        <w:tcBorders>
          <w:top w:val="double" w:sz="2" w:space="0" w:color="FFFF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Gitternetztabelle2Akzent6">
    <w:name w:val="Grid Table 2 Accent 6"/>
    <w:basedOn w:val="NormaleTabelle"/>
    <w:uiPriority w:val="47"/>
    <w:rsid w:val="007F36D4"/>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itternetztabelle3">
    <w:name w:val="Grid Table 3"/>
    <w:basedOn w:val="NormaleTabelle"/>
    <w:uiPriority w:val="48"/>
    <w:rsid w:val="007F36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7F36D4"/>
    <w:pPr>
      <w:spacing w:after="0" w:line="240" w:lineRule="auto"/>
    </w:p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insideV w:val="single" w:sz="4" w:space="0" w:color="C1464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C1C1" w:themeFill="accent1" w:themeFillTint="33"/>
      </w:tcPr>
    </w:tblStylePr>
    <w:tblStylePr w:type="band1Horz">
      <w:tblPr/>
      <w:tcPr>
        <w:shd w:val="clear" w:color="auto" w:fill="EAC1C1" w:themeFill="accent1" w:themeFillTint="33"/>
      </w:tcPr>
    </w:tblStylePr>
    <w:tblStylePr w:type="neCell">
      <w:tblPr/>
      <w:tcPr>
        <w:tcBorders>
          <w:bottom w:val="single" w:sz="4" w:space="0" w:color="C14646" w:themeColor="accent1" w:themeTint="99"/>
        </w:tcBorders>
      </w:tcPr>
    </w:tblStylePr>
    <w:tblStylePr w:type="nwCell">
      <w:tblPr/>
      <w:tcPr>
        <w:tcBorders>
          <w:bottom w:val="single" w:sz="4" w:space="0" w:color="C14646" w:themeColor="accent1" w:themeTint="99"/>
        </w:tcBorders>
      </w:tcPr>
    </w:tblStylePr>
    <w:tblStylePr w:type="seCell">
      <w:tblPr/>
      <w:tcPr>
        <w:tcBorders>
          <w:top w:val="single" w:sz="4" w:space="0" w:color="C14646" w:themeColor="accent1" w:themeTint="99"/>
        </w:tcBorders>
      </w:tcPr>
    </w:tblStylePr>
    <w:tblStylePr w:type="swCell">
      <w:tblPr/>
      <w:tcPr>
        <w:tcBorders>
          <w:top w:val="single" w:sz="4" w:space="0" w:color="C14646" w:themeColor="accent1" w:themeTint="99"/>
        </w:tcBorders>
      </w:tcPr>
    </w:tblStylePr>
  </w:style>
  <w:style w:type="table" w:styleId="Gitternetztabelle3Akzent2">
    <w:name w:val="Grid Table 3 Accent 2"/>
    <w:basedOn w:val="NormaleTabelle"/>
    <w:uiPriority w:val="48"/>
    <w:rsid w:val="007F36D4"/>
    <w:pPr>
      <w:spacing w:after="0" w:line="240" w:lineRule="auto"/>
    </w:p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insideV w:val="single" w:sz="4" w:space="0" w:color="FFE7A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7E0" w:themeFill="accent2" w:themeFillTint="33"/>
      </w:tcPr>
    </w:tblStylePr>
    <w:tblStylePr w:type="band1Horz">
      <w:tblPr/>
      <w:tcPr>
        <w:shd w:val="clear" w:color="auto" w:fill="FFF7E0" w:themeFill="accent2" w:themeFillTint="33"/>
      </w:tcPr>
    </w:tblStylePr>
    <w:tblStylePr w:type="neCell">
      <w:tblPr/>
      <w:tcPr>
        <w:tcBorders>
          <w:bottom w:val="single" w:sz="4" w:space="0" w:color="FFE7A3" w:themeColor="accent2" w:themeTint="99"/>
        </w:tcBorders>
      </w:tcPr>
    </w:tblStylePr>
    <w:tblStylePr w:type="nwCell">
      <w:tblPr/>
      <w:tcPr>
        <w:tcBorders>
          <w:bottom w:val="single" w:sz="4" w:space="0" w:color="FFE7A3" w:themeColor="accent2" w:themeTint="99"/>
        </w:tcBorders>
      </w:tcPr>
    </w:tblStylePr>
    <w:tblStylePr w:type="seCell">
      <w:tblPr/>
      <w:tcPr>
        <w:tcBorders>
          <w:top w:val="single" w:sz="4" w:space="0" w:color="FFE7A3" w:themeColor="accent2" w:themeTint="99"/>
        </w:tcBorders>
      </w:tcPr>
    </w:tblStylePr>
    <w:tblStylePr w:type="swCell">
      <w:tblPr/>
      <w:tcPr>
        <w:tcBorders>
          <w:top w:val="single" w:sz="4" w:space="0" w:color="FFE7A3" w:themeColor="accent2" w:themeTint="99"/>
        </w:tcBorders>
      </w:tcPr>
    </w:tblStylePr>
  </w:style>
  <w:style w:type="table" w:styleId="Gitternetztabelle3Akzent3">
    <w:name w:val="Grid Table 3 Accent 3"/>
    <w:basedOn w:val="NormaleTabelle"/>
    <w:uiPriority w:val="48"/>
    <w:rsid w:val="007F36D4"/>
    <w:pPr>
      <w:spacing w:after="0" w:line="240" w:lineRule="auto"/>
    </w:p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insideV w:val="single" w:sz="4" w:space="0" w:color="B5E1D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F5F2" w:themeFill="accent3" w:themeFillTint="33"/>
      </w:tcPr>
    </w:tblStylePr>
    <w:tblStylePr w:type="band1Horz">
      <w:tblPr/>
      <w:tcPr>
        <w:shd w:val="clear" w:color="auto" w:fill="E6F5F2" w:themeFill="accent3" w:themeFillTint="33"/>
      </w:tcPr>
    </w:tblStylePr>
    <w:tblStylePr w:type="neCell">
      <w:tblPr/>
      <w:tcPr>
        <w:tcBorders>
          <w:bottom w:val="single" w:sz="4" w:space="0" w:color="B5E1D9" w:themeColor="accent3" w:themeTint="99"/>
        </w:tcBorders>
      </w:tcPr>
    </w:tblStylePr>
    <w:tblStylePr w:type="nwCell">
      <w:tblPr/>
      <w:tcPr>
        <w:tcBorders>
          <w:bottom w:val="single" w:sz="4" w:space="0" w:color="B5E1D9" w:themeColor="accent3" w:themeTint="99"/>
        </w:tcBorders>
      </w:tcPr>
    </w:tblStylePr>
    <w:tblStylePr w:type="seCell">
      <w:tblPr/>
      <w:tcPr>
        <w:tcBorders>
          <w:top w:val="single" w:sz="4" w:space="0" w:color="B5E1D9" w:themeColor="accent3" w:themeTint="99"/>
        </w:tcBorders>
      </w:tcPr>
    </w:tblStylePr>
    <w:tblStylePr w:type="swCell">
      <w:tblPr/>
      <w:tcPr>
        <w:tcBorders>
          <w:top w:val="single" w:sz="4" w:space="0" w:color="B5E1D9" w:themeColor="accent3" w:themeTint="99"/>
        </w:tcBorders>
      </w:tcPr>
    </w:tblStylePr>
  </w:style>
  <w:style w:type="table" w:styleId="Gitternetztabelle3Akzent4">
    <w:name w:val="Grid Table 3 Accent 4"/>
    <w:basedOn w:val="NormaleTabelle"/>
    <w:uiPriority w:val="48"/>
    <w:rsid w:val="007F36D4"/>
    <w:pPr>
      <w:spacing w:after="0" w:line="240" w:lineRule="auto"/>
    </w:p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insideV w:val="single" w:sz="4" w:space="0" w:color="8B858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6D6" w:themeFill="accent4" w:themeFillTint="33"/>
      </w:tcPr>
    </w:tblStylePr>
    <w:tblStylePr w:type="band1Horz">
      <w:tblPr/>
      <w:tcPr>
        <w:shd w:val="clear" w:color="auto" w:fill="D8D6D6" w:themeFill="accent4" w:themeFillTint="33"/>
      </w:tcPr>
    </w:tblStylePr>
    <w:tblStylePr w:type="neCell">
      <w:tblPr/>
      <w:tcPr>
        <w:tcBorders>
          <w:bottom w:val="single" w:sz="4" w:space="0" w:color="8B8585" w:themeColor="accent4" w:themeTint="99"/>
        </w:tcBorders>
      </w:tcPr>
    </w:tblStylePr>
    <w:tblStylePr w:type="nwCell">
      <w:tblPr/>
      <w:tcPr>
        <w:tcBorders>
          <w:bottom w:val="single" w:sz="4" w:space="0" w:color="8B8585" w:themeColor="accent4" w:themeTint="99"/>
        </w:tcBorders>
      </w:tcPr>
    </w:tblStylePr>
    <w:tblStylePr w:type="seCell">
      <w:tblPr/>
      <w:tcPr>
        <w:tcBorders>
          <w:top w:val="single" w:sz="4" w:space="0" w:color="8B8585" w:themeColor="accent4" w:themeTint="99"/>
        </w:tcBorders>
      </w:tcPr>
    </w:tblStylePr>
    <w:tblStylePr w:type="swCell">
      <w:tblPr/>
      <w:tcPr>
        <w:tcBorders>
          <w:top w:val="single" w:sz="4" w:space="0" w:color="8B8585" w:themeColor="accent4" w:themeTint="99"/>
        </w:tcBorders>
      </w:tcPr>
    </w:tblStylePr>
  </w:style>
  <w:style w:type="table" w:styleId="Gitternetztabelle3Akzent5">
    <w:name w:val="Grid Table 3 Accent 5"/>
    <w:basedOn w:val="NormaleTabelle"/>
    <w:uiPriority w:val="48"/>
    <w:rsid w:val="007F36D4"/>
    <w:pPr>
      <w:spacing w:after="0" w:line="240" w:lineRule="auto"/>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bottom w:val="single" w:sz="4" w:space="0" w:color="FFFFFF" w:themeColor="accent5" w:themeTint="99"/>
        </w:tcBorders>
      </w:tcPr>
    </w:tblStylePr>
    <w:tblStylePr w:type="nwCell">
      <w:tblPr/>
      <w:tcPr>
        <w:tcBorders>
          <w:bottom w:val="single" w:sz="4" w:space="0" w:color="FFFFFF" w:themeColor="accent5" w:themeTint="99"/>
        </w:tcBorders>
      </w:tcPr>
    </w:tblStylePr>
    <w:tblStylePr w:type="seCell">
      <w:tblPr/>
      <w:tcPr>
        <w:tcBorders>
          <w:top w:val="single" w:sz="4" w:space="0" w:color="FFFFFF" w:themeColor="accent5" w:themeTint="99"/>
        </w:tcBorders>
      </w:tcPr>
    </w:tblStylePr>
    <w:tblStylePr w:type="swCell">
      <w:tblPr/>
      <w:tcPr>
        <w:tcBorders>
          <w:top w:val="single" w:sz="4" w:space="0" w:color="FFFFFF" w:themeColor="accent5" w:themeTint="99"/>
        </w:tcBorders>
      </w:tcPr>
    </w:tblStylePr>
  </w:style>
  <w:style w:type="table" w:styleId="Gitternetztabelle3Akzent6">
    <w:name w:val="Grid Table 3 Accent 6"/>
    <w:basedOn w:val="NormaleTabelle"/>
    <w:uiPriority w:val="48"/>
    <w:rsid w:val="007F36D4"/>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itternetztabelle4">
    <w:name w:val="Grid Table 4"/>
    <w:basedOn w:val="NormaleTabelle"/>
    <w:uiPriority w:val="49"/>
    <w:rsid w:val="007F36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7F36D4"/>
    <w:pPr>
      <w:spacing w:after="0" w:line="240" w:lineRule="auto"/>
    </w:p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insideV w:val="single" w:sz="4" w:space="0" w:color="C14646" w:themeColor="accent1" w:themeTint="99"/>
      </w:tblBorders>
    </w:tblPr>
    <w:tblStylePr w:type="firstRow">
      <w:rPr>
        <w:b/>
        <w:bCs/>
        <w:color w:val="FFFFFF" w:themeColor="background1"/>
      </w:rPr>
      <w:tblPr/>
      <w:tcPr>
        <w:tcBorders>
          <w:top w:val="single" w:sz="4" w:space="0" w:color="4B1919" w:themeColor="accent1"/>
          <w:left w:val="single" w:sz="4" w:space="0" w:color="4B1919" w:themeColor="accent1"/>
          <w:bottom w:val="single" w:sz="4" w:space="0" w:color="4B1919" w:themeColor="accent1"/>
          <w:right w:val="single" w:sz="4" w:space="0" w:color="4B1919" w:themeColor="accent1"/>
          <w:insideH w:val="nil"/>
          <w:insideV w:val="nil"/>
        </w:tcBorders>
        <w:shd w:val="clear" w:color="auto" w:fill="4B1919" w:themeFill="accent1"/>
      </w:tcPr>
    </w:tblStylePr>
    <w:tblStylePr w:type="lastRow">
      <w:rPr>
        <w:b/>
        <w:bCs/>
      </w:rPr>
      <w:tblPr/>
      <w:tcPr>
        <w:tcBorders>
          <w:top w:val="double" w:sz="4" w:space="0" w:color="4B1919" w:themeColor="accent1"/>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Gitternetztabelle4Akzent2">
    <w:name w:val="Grid Table 4 Accent 2"/>
    <w:basedOn w:val="NormaleTabelle"/>
    <w:uiPriority w:val="49"/>
    <w:rsid w:val="007F36D4"/>
    <w:pPr>
      <w:spacing w:after="0" w:line="240" w:lineRule="auto"/>
    </w:p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insideV w:val="single" w:sz="4" w:space="0" w:color="FFE7A3" w:themeColor="accent2" w:themeTint="99"/>
      </w:tblBorders>
    </w:tblPr>
    <w:tblStylePr w:type="firstRow">
      <w:rPr>
        <w:b/>
        <w:bCs/>
        <w:color w:val="FFFFFF" w:themeColor="background1"/>
      </w:rPr>
      <w:tblPr/>
      <w:tcPr>
        <w:tcBorders>
          <w:top w:val="single" w:sz="4" w:space="0" w:color="FFD966" w:themeColor="accent2"/>
          <w:left w:val="single" w:sz="4" w:space="0" w:color="FFD966" w:themeColor="accent2"/>
          <w:bottom w:val="single" w:sz="4" w:space="0" w:color="FFD966" w:themeColor="accent2"/>
          <w:right w:val="single" w:sz="4" w:space="0" w:color="FFD966" w:themeColor="accent2"/>
          <w:insideH w:val="nil"/>
          <w:insideV w:val="nil"/>
        </w:tcBorders>
        <w:shd w:val="clear" w:color="auto" w:fill="FFD966" w:themeFill="accent2"/>
      </w:tcPr>
    </w:tblStylePr>
    <w:tblStylePr w:type="lastRow">
      <w:rPr>
        <w:b/>
        <w:bCs/>
      </w:rPr>
      <w:tblPr/>
      <w:tcPr>
        <w:tcBorders>
          <w:top w:val="double" w:sz="4" w:space="0" w:color="FFD966" w:themeColor="accent2"/>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Gitternetztabelle4Akzent3">
    <w:name w:val="Grid Table 4 Accent 3"/>
    <w:basedOn w:val="NormaleTabelle"/>
    <w:uiPriority w:val="49"/>
    <w:rsid w:val="007F36D4"/>
    <w:pPr>
      <w:spacing w:after="0" w:line="240" w:lineRule="auto"/>
    </w:p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insideV w:val="single" w:sz="4" w:space="0" w:color="B5E1D9" w:themeColor="accent3" w:themeTint="99"/>
      </w:tblBorders>
    </w:tblPr>
    <w:tblStylePr w:type="firstRow">
      <w:rPr>
        <w:b/>
        <w:bCs/>
        <w:color w:val="FFFFFF" w:themeColor="background1"/>
      </w:rPr>
      <w:tblPr/>
      <w:tcPr>
        <w:tcBorders>
          <w:top w:val="single" w:sz="4" w:space="0" w:color="85CDC1" w:themeColor="accent3"/>
          <w:left w:val="single" w:sz="4" w:space="0" w:color="85CDC1" w:themeColor="accent3"/>
          <w:bottom w:val="single" w:sz="4" w:space="0" w:color="85CDC1" w:themeColor="accent3"/>
          <w:right w:val="single" w:sz="4" w:space="0" w:color="85CDC1" w:themeColor="accent3"/>
          <w:insideH w:val="nil"/>
          <w:insideV w:val="nil"/>
        </w:tcBorders>
        <w:shd w:val="clear" w:color="auto" w:fill="85CDC1" w:themeFill="accent3"/>
      </w:tcPr>
    </w:tblStylePr>
    <w:tblStylePr w:type="lastRow">
      <w:rPr>
        <w:b/>
        <w:bCs/>
      </w:rPr>
      <w:tblPr/>
      <w:tcPr>
        <w:tcBorders>
          <w:top w:val="double" w:sz="4" w:space="0" w:color="85CDC1" w:themeColor="accent3"/>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Gitternetztabelle4Akzent4">
    <w:name w:val="Grid Table 4 Accent 4"/>
    <w:basedOn w:val="NormaleTabelle"/>
    <w:uiPriority w:val="49"/>
    <w:rsid w:val="007F36D4"/>
    <w:pPr>
      <w:spacing w:after="0" w:line="240" w:lineRule="auto"/>
    </w:p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insideV w:val="single" w:sz="4" w:space="0" w:color="8B8585" w:themeColor="accent4" w:themeTint="99"/>
      </w:tblBorders>
    </w:tblPr>
    <w:tblStylePr w:type="firstRow">
      <w:rPr>
        <w:b/>
        <w:bCs/>
        <w:color w:val="FFFFFF" w:themeColor="background1"/>
      </w:rPr>
      <w:tblPr/>
      <w:tcPr>
        <w:tcBorders>
          <w:top w:val="single" w:sz="4" w:space="0" w:color="3B3838" w:themeColor="accent4"/>
          <w:left w:val="single" w:sz="4" w:space="0" w:color="3B3838" w:themeColor="accent4"/>
          <w:bottom w:val="single" w:sz="4" w:space="0" w:color="3B3838" w:themeColor="accent4"/>
          <w:right w:val="single" w:sz="4" w:space="0" w:color="3B3838" w:themeColor="accent4"/>
          <w:insideH w:val="nil"/>
          <w:insideV w:val="nil"/>
        </w:tcBorders>
        <w:shd w:val="clear" w:color="auto" w:fill="3B3838" w:themeFill="accent4"/>
      </w:tcPr>
    </w:tblStylePr>
    <w:tblStylePr w:type="lastRow">
      <w:rPr>
        <w:b/>
        <w:bCs/>
      </w:rPr>
      <w:tblPr/>
      <w:tcPr>
        <w:tcBorders>
          <w:top w:val="double" w:sz="4" w:space="0" w:color="3B3838" w:themeColor="accent4"/>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Gitternetztabelle4Akzent5">
    <w:name w:val="Grid Table 4 Accent 5"/>
    <w:basedOn w:val="NormaleTabelle"/>
    <w:uiPriority w:val="49"/>
    <w:rsid w:val="007F36D4"/>
    <w:pPr>
      <w:spacing w:after="0" w:line="240" w:lineRule="auto"/>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color w:val="FFFFFF" w:themeColor="background1"/>
      </w:rPr>
      <w:tblPr/>
      <w:tcPr>
        <w:tcBorders>
          <w:top w:val="single" w:sz="4" w:space="0" w:color="FFFFFF" w:themeColor="accent5"/>
          <w:left w:val="single" w:sz="4" w:space="0" w:color="FFFFFF" w:themeColor="accent5"/>
          <w:bottom w:val="single" w:sz="4" w:space="0" w:color="FFFFFF" w:themeColor="accent5"/>
          <w:right w:val="single" w:sz="4" w:space="0" w:color="FFFFFF" w:themeColor="accent5"/>
          <w:insideH w:val="nil"/>
          <w:insideV w:val="nil"/>
        </w:tcBorders>
        <w:shd w:val="clear" w:color="auto" w:fill="FFFFFF" w:themeFill="accent5"/>
      </w:tcPr>
    </w:tblStylePr>
    <w:tblStylePr w:type="lastRow">
      <w:rPr>
        <w:b/>
        <w:bCs/>
      </w:rPr>
      <w:tblPr/>
      <w:tcPr>
        <w:tcBorders>
          <w:top w:val="double" w:sz="4" w:space="0" w:color="FFFFFF" w:themeColor="accent5"/>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Gitternetztabelle4Akzent6">
    <w:name w:val="Grid Table 4 Accent 6"/>
    <w:basedOn w:val="NormaleTabelle"/>
    <w:uiPriority w:val="49"/>
    <w:rsid w:val="007F36D4"/>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itternetztabelle5dunkel">
    <w:name w:val="Grid Table 5 Dark"/>
    <w:basedOn w:val="NormaleTabelle"/>
    <w:uiPriority w:val="50"/>
    <w:rsid w:val="007F3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7F3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C1C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191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191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191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1919" w:themeFill="accent1"/>
      </w:tcPr>
    </w:tblStylePr>
    <w:tblStylePr w:type="band1Vert">
      <w:tblPr/>
      <w:tcPr>
        <w:shd w:val="clear" w:color="auto" w:fill="D68484" w:themeFill="accent1" w:themeFillTint="66"/>
      </w:tcPr>
    </w:tblStylePr>
    <w:tblStylePr w:type="band1Horz">
      <w:tblPr/>
      <w:tcPr>
        <w:shd w:val="clear" w:color="auto" w:fill="D68484" w:themeFill="accent1" w:themeFillTint="66"/>
      </w:tcPr>
    </w:tblStylePr>
  </w:style>
  <w:style w:type="table" w:styleId="Gitternetztabelle5dunkelAkzent2">
    <w:name w:val="Grid Table 5 Dark Accent 2"/>
    <w:basedOn w:val="NormaleTabelle"/>
    <w:uiPriority w:val="50"/>
    <w:rsid w:val="007F3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7E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D96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D96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D96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D966" w:themeFill="accent2"/>
      </w:tcPr>
    </w:tblStylePr>
    <w:tblStylePr w:type="band1Vert">
      <w:tblPr/>
      <w:tcPr>
        <w:shd w:val="clear" w:color="auto" w:fill="FFEFC1" w:themeFill="accent2" w:themeFillTint="66"/>
      </w:tcPr>
    </w:tblStylePr>
    <w:tblStylePr w:type="band1Horz">
      <w:tblPr/>
      <w:tcPr>
        <w:shd w:val="clear" w:color="auto" w:fill="FFEFC1" w:themeFill="accent2" w:themeFillTint="66"/>
      </w:tcPr>
    </w:tblStylePr>
  </w:style>
  <w:style w:type="table" w:styleId="Gitternetztabelle5dunkelAkzent3">
    <w:name w:val="Grid Table 5 Dark Accent 3"/>
    <w:basedOn w:val="NormaleTabelle"/>
    <w:uiPriority w:val="50"/>
    <w:rsid w:val="007F3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F5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CDC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CDC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CDC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CDC1" w:themeFill="accent3"/>
      </w:tcPr>
    </w:tblStylePr>
    <w:tblStylePr w:type="band1Vert">
      <w:tblPr/>
      <w:tcPr>
        <w:shd w:val="clear" w:color="auto" w:fill="CEEBE6" w:themeFill="accent3" w:themeFillTint="66"/>
      </w:tcPr>
    </w:tblStylePr>
    <w:tblStylePr w:type="band1Horz">
      <w:tblPr/>
      <w:tcPr>
        <w:shd w:val="clear" w:color="auto" w:fill="CEEBE6" w:themeFill="accent3" w:themeFillTint="66"/>
      </w:tcPr>
    </w:tblStylePr>
  </w:style>
  <w:style w:type="table" w:styleId="Gitternetztabelle5dunkelAkzent4">
    <w:name w:val="Grid Table 5 Dark Accent 4"/>
    <w:basedOn w:val="NormaleTabelle"/>
    <w:uiPriority w:val="50"/>
    <w:rsid w:val="007F3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6D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B383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B383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B383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B3838" w:themeFill="accent4"/>
      </w:tcPr>
    </w:tblStylePr>
    <w:tblStylePr w:type="band1Vert">
      <w:tblPr/>
      <w:tcPr>
        <w:shd w:val="clear" w:color="auto" w:fill="B2ADAD" w:themeFill="accent4" w:themeFillTint="66"/>
      </w:tcPr>
    </w:tblStylePr>
    <w:tblStylePr w:type="band1Horz">
      <w:tblPr/>
      <w:tcPr>
        <w:shd w:val="clear" w:color="auto" w:fill="B2ADAD" w:themeFill="accent4" w:themeFillTint="66"/>
      </w:tcPr>
    </w:tblStylePr>
  </w:style>
  <w:style w:type="table" w:styleId="Gitternetztabelle5dunkelAkzent5">
    <w:name w:val="Grid Table 5 Dark Accent 5"/>
    <w:basedOn w:val="NormaleTabelle"/>
    <w:uiPriority w:val="50"/>
    <w:rsid w:val="007F3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5"/>
      </w:tcPr>
    </w:tblStylePr>
    <w:tblStylePr w:type="band1Vert">
      <w:tblPr/>
      <w:tcPr>
        <w:shd w:val="clear" w:color="auto" w:fill="FFFFFF" w:themeFill="accent5" w:themeFillTint="66"/>
      </w:tcPr>
    </w:tblStylePr>
    <w:tblStylePr w:type="band1Horz">
      <w:tblPr/>
      <w:tcPr>
        <w:shd w:val="clear" w:color="auto" w:fill="FFFFFF" w:themeFill="accent5" w:themeFillTint="66"/>
      </w:tcPr>
    </w:tblStylePr>
  </w:style>
  <w:style w:type="table" w:styleId="Gitternetztabelle5dunkelAkzent6">
    <w:name w:val="Grid Table 5 Dark Accent 6"/>
    <w:basedOn w:val="NormaleTabelle"/>
    <w:uiPriority w:val="50"/>
    <w:rsid w:val="007F3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itternetztabelle6farbig">
    <w:name w:val="Grid Table 6 Colorful"/>
    <w:basedOn w:val="NormaleTabelle"/>
    <w:uiPriority w:val="51"/>
    <w:rsid w:val="007F36D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7F36D4"/>
    <w:pPr>
      <w:spacing w:after="0" w:line="240" w:lineRule="auto"/>
    </w:pPr>
    <w:rPr>
      <w:color w:val="381212" w:themeColor="accent1" w:themeShade="BF"/>
    </w:r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insideV w:val="single" w:sz="4" w:space="0" w:color="C14646" w:themeColor="accent1" w:themeTint="99"/>
      </w:tblBorders>
    </w:tblPr>
    <w:tblStylePr w:type="firstRow">
      <w:rPr>
        <w:b/>
        <w:bCs/>
      </w:rPr>
      <w:tblPr/>
      <w:tcPr>
        <w:tcBorders>
          <w:bottom w:val="single" w:sz="12" w:space="0" w:color="C14646" w:themeColor="accent1" w:themeTint="99"/>
        </w:tcBorders>
      </w:tcPr>
    </w:tblStylePr>
    <w:tblStylePr w:type="lastRow">
      <w:rPr>
        <w:b/>
        <w:bCs/>
      </w:rPr>
      <w:tblPr/>
      <w:tcPr>
        <w:tcBorders>
          <w:top w:val="double" w:sz="4" w:space="0" w:color="C14646" w:themeColor="accent1" w:themeTint="99"/>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Gitternetztabelle6farbigAkzent2">
    <w:name w:val="Grid Table 6 Colorful Accent 2"/>
    <w:basedOn w:val="NormaleTabelle"/>
    <w:uiPriority w:val="51"/>
    <w:rsid w:val="007F36D4"/>
    <w:pPr>
      <w:spacing w:after="0" w:line="240" w:lineRule="auto"/>
    </w:pPr>
    <w:rPr>
      <w:color w:val="FFC20C" w:themeColor="accent2" w:themeShade="BF"/>
    </w:r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insideV w:val="single" w:sz="4" w:space="0" w:color="FFE7A3" w:themeColor="accent2" w:themeTint="99"/>
      </w:tblBorders>
    </w:tblPr>
    <w:tblStylePr w:type="firstRow">
      <w:rPr>
        <w:b/>
        <w:bCs/>
      </w:rPr>
      <w:tblPr/>
      <w:tcPr>
        <w:tcBorders>
          <w:bottom w:val="single" w:sz="12" w:space="0" w:color="FFE7A3" w:themeColor="accent2" w:themeTint="99"/>
        </w:tcBorders>
      </w:tcPr>
    </w:tblStylePr>
    <w:tblStylePr w:type="lastRow">
      <w:rPr>
        <w:b/>
        <w:bCs/>
      </w:rPr>
      <w:tblPr/>
      <w:tcPr>
        <w:tcBorders>
          <w:top w:val="double" w:sz="4" w:space="0" w:color="FFE7A3" w:themeColor="accent2" w:themeTint="99"/>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Gitternetztabelle6farbigAkzent3">
    <w:name w:val="Grid Table 6 Colorful Accent 3"/>
    <w:basedOn w:val="NormaleTabelle"/>
    <w:uiPriority w:val="51"/>
    <w:rsid w:val="007F36D4"/>
    <w:pPr>
      <w:spacing w:after="0" w:line="240" w:lineRule="auto"/>
    </w:pPr>
    <w:rPr>
      <w:color w:val="49B3A1" w:themeColor="accent3" w:themeShade="BF"/>
    </w:r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insideV w:val="single" w:sz="4" w:space="0" w:color="B5E1D9" w:themeColor="accent3" w:themeTint="99"/>
      </w:tblBorders>
    </w:tblPr>
    <w:tblStylePr w:type="firstRow">
      <w:rPr>
        <w:b/>
        <w:bCs/>
      </w:rPr>
      <w:tblPr/>
      <w:tcPr>
        <w:tcBorders>
          <w:bottom w:val="single" w:sz="12" w:space="0" w:color="B5E1D9" w:themeColor="accent3" w:themeTint="99"/>
        </w:tcBorders>
      </w:tcPr>
    </w:tblStylePr>
    <w:tblStylePr w:type="lastRow">
      <w:rPr>
        <w:b/>
        <w:bCs/>
      </w:rPr>
      <w:tblPr/>
      <w:tcPr>
        <w:tcBorders>
          <w:top w:val="double" w:sz="4" w:space="0" w:color="B5E1D9" w:themeColor="accent3" w:themeTint="99"/>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Gitternetztabelle6farbigAkzent4">
    <w:name w:val="Grid Table 6 Colorful Accent 4"/>
    <w:basedOn w:val="NormaleTabelle"/>
    <w:uiPriority w:val="51"/>
    <w:rsid w:val="007F36D4"/>
    <w:pPr>
      <w:spacing w:after="0" w:line="240" w:lineRule="auto"/>
    </w:pPr>
    <w:rPr>
      <w:color w:val="2C2A2A" w:themeColor="accent4" w:themeShade="BF"/>
    </w:r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insideV w:val="single" w:sz="4" w:space="0" w:color="8B8585" w:themeColor="accent4" w:themeTint="99"/>
      </w:tblBorders>
    </w:tblPr>
    <w:tblStylePr w:type="firstRow">
      <w:rPr>
        <w:b/>
        <w:bCs/>
      </w:rPr>
      <w:tblPr/>
      <w:tcPr>
        <w:tcBorders>
          <w:bottom w:val="single" w:sz="12" w:space="0" w:color="8B8585" w:themeColor="accent4" w:themeTint="99"/>
        </w:tcBorders>
      </w:tcPr>
    </w:tblStylePr>
    <w:tblStylePr w:type="lastRow">
      <w:rPr>
        <w:b/>
        <w:bCs/>
      </w:rPr>
      <w:tblPr/>
      <w:tcPr>
        <w:tcBorders>
          <w:top w:val="double" w:sz="4" w:space="0" w:color="8B8585" w:themeColor="accent4" w:themeTint="99"/>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Gitternetztabelle6farbigAkzent5">
    <w:name w:val="Grid Table 6 Colorful Accent 5"/>
    <w:basedOn w:val="NormaleTabelle"/>
    <w:uiPriority w:val="51"/>
    <w:rsid w:val="007F36D4"/>
    <w:pPr>
      <w:spacing w:after="0" w:line="240" w:lineRule="auto"/>
    </w:pPr>
    <w:rPr>
      <w:color w:val="BFBFBF" w:themeColor="accent5" w:themeShade="BF"/>
    </w:r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bottom w:val="single" w:sz="12" w:space="0" w:color="FFFFFF" w:themeColor="accent5" w:themeTint="99"/>
        </w:tcBorders>
      </w:tcPr>
    </w:tblStylePr>
    <w:tblStylePr w:type="lastRow">
      <w:rPr>
        <w:b/>
        <w:bCs/>
      </w:rPr>
      <w:tblPr/>
      <w:tcPr>
        <w:tcBorders>
          <w:top w:val="doub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Gitternetztabelle6farbigAkzent6">
    <w:name w:val="Grid Table 6 Colorful Accent 6"/>
    <w:basedOn w:val="NormaleTabelle"/>
    <w:uiPriority w:val="51"/>
    <w:rsid w:val="007F36D4"/>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itternetztabelle7farbig">
    <w:name w:val="Grid Table 7 Colorful"/>
    <w:basedOn w:val="NormaleTabelle"/>
    <w:uiPriority w:val="52"/>
    <w:rsid w:val="007F36D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7F36D4"/>
    <w:pPr>
      <w:spacing w:after="0" w:line="240" w:lineRule="auto"/>
    </w:pPr>
    <w:rPr>
      <w:color w:val="381212" w:themeColor="accent1" w:themeShade="BF"/>
    </w:r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insideV w:val="single" w:sz="4" w:space="0" w:color="C1464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C1C1" w:themeFill="accent1" w:themeFillTint="33"/>
      </w:tcPr>
    </w:tblStylePr>
    <w:tblStylePr w:type="band1Horz">
      <w:tblPr/>
      <w:tcPr>
        <w:shd w:val="clear" w:color="auto" w:fill="EAC1C1" w:themeFill="accent1" w:themeFillTint="33"/>
      </w:tcPr>
    </w:tblStylePr>
    <w:tblStylePr w:type="neCell">
      <w:tblPr/>
      <w:tcPr>
        <w:tcBorders>
          <w:bottom w:val="single" w:sz="4" w:space="0" w:color="C14646" w:themeColor="accent1" w:themeTint="99"/>
        </w:tcBorders>
      </w:tcPr>
    </w:tblStylePr>
    <w:tblStylePr w:type="nwCell">
      <w:tblPr/>
      <w:tcPr>
        <w:tcBorders>
          <w:bottom w:val="single" w:sz="4" w:space="0" w:color="C14646" w:themeColor="accent1" w:themeTint="99"/>
        </w:tcBorders>
      </w:tcPr>
    </w:tblStylePr>
    <w:tblStylePr w:type="seCell">
      <w:tblPr/>
      <w:tcPr>
        <w:tcBorders>
          <w:top w:val="single" w:sz="4" w:space="0" w:color="C14646" w:themeColor="accent1" w:themeTint="99"/>
        </w:tcBorders>
      </w:tcPr>
    </w:tblStylePr>
    <w:tblStylePr w:type="swCell">
      <w:tblPr/>
      <w:tcPr>
        <w:tcBorders>
          <w:top w:val="single" w:sz="4" w:space="0" w:color="C14646" w:themeColor="accent1" w:themeTint="99"/>
        </w:tcBorders>
      </w:tcPr>
    </w:tblStylePr>
  </w:style>
  <w:style w:type="table" w:styleId="Gitternetztabelle7farbigAkzent2">
    <w:name w:val="Grid Table 7 Colorful Accent 2"/>
    <w:basedOn w:val="NormaleTabelle"/>
    <w:uiPriority w:val="52"/>
    <w:rsid w:val="007F36D4"/>
    <w:pPr>
      <w:spacing w:after="0" w:line="240" w:lineRule="auto"/>
    </w:pPr>
    <w:rPr>
      <w:color w:val="FFC20C" w:themeColor="accent2" w:themeShade="BF"/>
    </w:r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insideV w:val="single" w:sz="4" w:space="0" w:color="FFE7A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7E0" w:themeFill="accent2" w:themeFillTint="33"/>
      </w:tcPr>
    </w:tblStylePr>
    <w:tblStylePr w:type="band1Horz">
      <w:tblPr/>
      <w:tcPr>
        <w:shd w:val="clear" w:color="auto" w:fill="FFF7E0" w:themeFill="accent2" w:themeFillTint="33"/>
      </w:tcPr>
    </w:tblStylePr>
    <w:tblStylePr w:type="neCell">
      <w:tblPr/>
      <w:tcPr>
        <w:tcBorders>
          <w:bottom w:val="single" w:sz="4" w:space="0" w:color="FFE7A3" w:themeColor="accent2" w:themeTint="99"/>
        </w:tcBorders>
      </w:tcPr>
    </w:tblStylePr>
    <w:tblStylePr w:type="nwCell">
      <w:tblPr/>
      <w:tcPr>
        <w:tcBorders>
          <w:bottom w:val="single" w:sz="4" w:space="0" w:color="FFE7A3" w:themeColor="accent2" w:themeTint="99"/>
        </w:tcBorders>
      </w:tcPr>
    </w:tblStylePr>
    <w:tblStylePr w:type="seCell">
      <w:tblPr/>
      <w:tcPr>
        <w:tcBorders>
          <w:top w:val="single" w:sz="4" w:space="0" w:color="FFE7A3" w:themeColor="accent2" w:themeTint="99"/>
        </w:tcBorders>
      </w:tcPr>
    </w:tblStylePr>
    <w:tblStylePr w:type="swCell">
      <w:tblPr/>
      <w:tcPr>
        <w:tcBorders>
          <w:top w:val="single" w:sz="4" w:space="0" w:color="FFE7A3" w:themeColor="accent2" w:themeTint="99"/>
        </w:tcBorders>
      </w:tcPr>
    </w:tblStylePr>
  </w:style>
  <w:style w:type="table" w:styleId="Gitternetztabelle7farbigAkzent3">
    <w:name w:val="Grid Table 7 Colorful Accent 3"/>
    <w:basedOn w:val="NormaleTabelle"/>
    <w:uiPriority w:val="52"/>
    <w:rsid w:val="007F36D4"/>
    <w:pPr>
      <w:spacing w:after="0" w:line="240" w:lineRule="auto"/>
    </w:pPr>
    <w:rPr>
      <w:color w:val="49B3A1" w:themeColor="accent3" w:themeShade="BF"/>
    </w:r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insideV w:val="single" w:sz="4" w:space="0" w:color="B5E1D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F5F2" w:themeFill="accent3" w:themeFillTint="33"/>
      </w:tcPr>
    </w:tblStylePr>
    <w:tblStylePr w:type="band1Horz">
      <w:tblPr/>
      <w:tcPr>
        <w:shd w:val="clear" w:color="auto" w:fill="E6F5F2" w:themeFill="accent3" w:themeFillTint="33"/>
      </w:tcPr>
    </w:tblStylePr>
    <w:tblStylePr w:type="neCell">
      <w:tblPr/>
      <w:tcPr>
        <w:tcBorders>
          <w:bottom w:val="single" w:sz="4" w:space="0" w:color="B5E1D9" w:themeColor="accent3" w:themeTint="99"/>
        </w:tcBorders>
      </w:tcPr>
    </w:tblStylePr>
    <w:tblStylePr w:type="nwCell">
      <w:tblPr/>
      <w:tcPr>
        <w:tcBorders>
          <w:bottom w:val="single" w:sz="4" w:space="0" w:color="B5E1D9" w:themeColor="accent3" w:themeTint="99"/>
        </w:tcBorders>
      </w:tcPr>
    </w:tblStylePr>
    <w:tblStylePr w:type="seCell">
      <w:tblPr/>
      <w:tcPr>
        <w:tcBorders>
          <w:top w:val="single" w:sz="4" w:space="0" w:color="B5E1D9" w:themeColor="accent3" w:themeTint="99"/>
        </w:tcBorders>
      </w:tcPr>
    </w:tblStylePr>
    <w:tblStylePr w:type="swCell">
      <w:tblPr/>
      <w:tcPr>
        <w:tcBorders>
          <w:top w:val="single" w:sz="4" w:space="0" w:color="B5E1D9" w:themeColor="accent3" w:themeTint="99"/>
        </w:tcBorders>
      </w:tcPr>
    </w:tblStylePr>
  </w:style>
  <w:style w:type="table" w:styleId="Gitternetztabelle7farbigAkzent4">
    <w:name w:val="Grid Table 7 Colorful Accent 4"/>
    <w:basedOn w:val="NormaleTabelle"/>
    <w:uiPriority w:val="52"/>
    <w:rsid w:val="007F36D4"/>
    <w:pPr>
      <w:spacing w:after="0" w:line="240" w:lineRule="auto"/>
    </w:pPr>
    <w:rPr>
      <w:color w:val="2C2A2A" w:themeColor="accent4" w:themeShade="BF"/>
    </w:r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insideV w:val="single" w:sz="4" w:space="0" w:color="8B858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6D6" w:themeFill="accent4" w:themeFillTint="33"/>
      </w:tcPr>
    </w:tblStylePr>
    <w:tblStylePr w:type="band1Horz">
      <w:tblPr/>
      <w:tcPr>
        <w:shd w:val="clear" w:color="auto" w:fill="D8D6D6" w:themeFill="accent4" w:themeFillTint="33"/>
      </w:tcPr>
    </w:tblStylePr>
    <w:tblStylePr w:type="neCell">
      <w:tblPr/>
      <w:tcPr>
        <w:tcBorders>
          <w:bottom w:val="single" w:sz="4" w:space="0" w:color="8B8585" w:themeColor="accent4" w:themeTint="99"/>
        </w:tcBorders>
      </w:tcPr>
    </w:tblStylePr>
    <w:tblStylePr w:type="nwCell">
      <w:tblPr/>
      <w:tcPr>
        <w:tcBorders>
          <w:bottom w:val="single" w:sz="4" w:space="0" w:color="8B8585" w:themeColor="accent4" w:themeTint="99"/>
        </w:tcBorders>
      </w:tcPr>
    </w:tblStylePr>
    <w:tblStylePr w:type="seCell">
      <w:tblPr/>
      <w:tcPr>
        <w:tcBorders>
          <w:top w:val="single" w:sz="4" w:space="0" w:color="8B8585" w:themeColor="accent4" w:themeTint="99"/>
        </w:tcBorders>
      </w:tcPr>
    </w:tblStylePr>
    <w:tblStylePr w:type="swCell">
      <w:tblPr/>
      <w:tcPr>
        <w:tcBorders>
          <w:top w:val="single" w:sz="4" w:space="0" w:color="8B8585" w:themeColor="accent4" w:themeTint="99"/>
        </w:tcBorders>
      </w:tcPr>
    </w:tblStylePr>
  </w:style>
  <w:style w:type="table" w:styleId="Gitternetztabelle7farbigAkzent5">
    <w:name w:val="Grid Table 7 Colorful Accent 5"/>
    <w:basedOn w:val="NormaleTabelle"/>
    <w:uiPriority w:val="52"/>
    <w:rsid w:val="007F36D4"/>
    <w:pPr>
      <w:spacing w:after="0" w:line="240" w:lineRule="auto"/>
    </w:pPr>
    <w:rPr>
      <w:color w:val="BFBFBF" w:themeColor="accent5" w:themeShade="BF"/>
    </w:r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bottom w:val="single" w:sz="4" w:space="0" w:color="FFFFFF" w:themeColor="accent5" w:themeTint="99"/>
        </w:tcBorders>
      </w:tcPr>
    </w:tblStylePr>
    <w:tblStylePr w:type="nwCell">
      <w:tblPr/>
      <w:tcPr>
        <w:tcBorders>
          <w:bottom w:val="single" w:sz="4" w:space="0" w:color="FFFFFF" w:themeColor="accent5" w:themeTint="99"/>
        </w:tcBorders>
      </w:tcPr>
    </w:tblStylePr>
    <w:tblStylePr w:type="seCell">
      <w:tblPr/>
      <w:tcPr>
        <w:tcBorders>
          <w:top w:val="single" w:sz="4" w:space="0" w:color="FFFFFF" w:themeColor="accent5" w:themeTint="99"/>
        </w:tcBorders>
      </w:tcPr>
    </w:tblStylePr>
    <w:tblStylePr w:type="swCell">
      <w:tblPr/>
      <w:tcPr>
        <w:tcBorders>
          <w:top w:val="single" w:sz="4" w:space="0" w:color="FFFFFF" w:themeColor="accent5" w:themeTint="99"/>
        </w:tcBorders>
      </w:tcPr>
    </w:tblStylePr>
  </w:style>
  <w:style w:type="table" w:styleId="Gitternetztabelle7farbigAkzent6">
    <w:name w:val="Grid Table 7 Colorful Accent 6"/>
    <w:basedOn w:val="NormaleTabelle"/>
    <w:uiPriority w:val="52"/>
    <w:rsid w:val="007F36D4"/>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berschrift3Zchn">
    <w:name w:val="Überschrift 3 Zchn"/>
    <w:basedOn w:val="Absatz-Standardschriftart"/>
    <w:link w:val="berschrift3"/>
    <w:uiPriority w:val="9"/>
    <w:semiHidden/>
    <w:rsid w:val="007F36D4"/>
    <w:rPr>
      <w:rFonts w:ascii="Arial" w:eastAsiaTheme="majorEastAsia" w:hAnsi="Arial" w:cs="Arial"/>
      <w:color w:val="250C0C" w:themeColor="accent1" w:themeShade="7F"/>
      <w:sz w:val="24"/>
      <w:szCs w:val="24"/>
    </w:rPr>
  </w:style>
  <w:style w:type="character" w:customStyle="1" w:styleId="berschrift4Zchn">
    <w:name w:val="Überschrift 4 Zchn"/>
    <w:basedOn w:val="Absatz-Standardschriftart"/>
    <w:link w:val="berschrift4"/>
    <w:uiPriority w:val="9"/>
    <w:semiHidden/>
    <w:rsid w:val="007F36D4"/>
    <w:rPr>
      <w:rFonts w:ascii="Arial" w:eastAsiaTheme="majorEastAsia" w:hAnsi="Arial" w:cs="Arial"/>
      <w:i/>
      <w:iCs/>
      <w:color w:val="381212" w:themeColor="accent1" w:themeShade="BF"/>
    </w:rPr>
  </w:style>
  <w:style w:type="character" w:customStyle="1" w:styleId="berschrift5Zchn">
    <w:name w:val="Überschrift 5 Zchn"/>
    <w:basedOn w:val="Absatz-Standardschriftart"/>
    <w:link w:val="berschrift5"/>
    <w:uiPriority w:val="9"/>
    <w:semiHidden/>
    <w:rsid w:val="007F36D4"/>
    <w:rPr>
      <w:rFonts w:ascii="Arial" w:eastAsiaTheme="majorEastAsia" w:hAnsi="Arial" w:cs="Arial"/>
      <w:color w:val="381212" w:themeColor="accent1" w:themeShade="BF"/>
    </w:rPr>
  </w:style>
  <w:style w:type="character" w:customStyle="1" w:styleId="berschrift6Zchn">
    <w:name w:val="Überschrift 6 Zchn"/>
    <w:basedOn w:val="Absatz-Standardschriftart"/>
    <w:link w:val="berschrift6"/>
    <w:uiPriority w:val="9"/>
    <w:semiHidden/>
    <w:rsid w:val="007F36D4"/>
    <w:rPr>
      <w:rFonts w:ascii="Arial" w:eastAsiaTheme="majorEastAsia" w:hAnsi="Arial" w:cs="Arial"/>
      <w:color w:val="250C0C" w:themeColor="accent1" w:themeShade="7F"/>
    </w:rPr>
  </w:style>
  <w:style w:type="character" w:customStyle="1" w:styleId="berschrift7Zchn">
    <w:name w:val="Überschrift 7 Zchn"/>
    <w:basedOn w:val="Absatz-Standardschriftart"/>
    <w:link w:val="berschrift7"/>
    <w:uiPriority w:val="9"/>
    <w:semiHidden/>
    <w:rsid w:val="007F36D4"/>
    <w:rPr>
      <w:rFonts w:ascii="Arial" w:eastAsiaTheme="majorEastAsia" w:hAnsi="Arial" w:cs="Arial"/>
      <w:i/>
      <w:iCs/>
      <w:color w:val="250C0C" w:themeColor="accent1" w:themeShade="7F"/>
    </w:rPr>
  </w:style>
  <w:style w:type="character" w:customStyle="1" w:styleId="berschrift8Zchn">
    <w:name w:val="Überschrift 8 Zchn"/>
    <w:basedOn w:val="Absatz-Standardschriftart"/>
    <w:link w:val="berschrift8"/>
    <w:uiPriority w:val="9"/>
    <w:semiHidden/>
    <w:rsid w:val="007F36D4"/>
    <w:rPr>
      <w:rFonts w:ascii="Arial" w:eastAsiaTheme="majorEastAsia" w:hAnsi="Arial" w:cs="Arial"/>
      <w:color w:val="272727" w:themeColor="text1" w:themeTint="D8"/>
      <w:szCs w:val="21"/>
    </w:rPr>
  </w:style>
  <w:style w:type="character" w:customStyle="1" w:styleId="berschrift9Zchn">
    <w:name w:val="Überschrift 9 Zchn"/>
    <w:basedOn w:val="Absatz-Standardschriftart"/>
    <w:link w:val="berschrift9"/>
    <w:uiPriority w:val="9"/>
    <w:semiHidden/>
    <w:rsid w:val="007F36D4"/>
    <w:rPr>
      <w:rFonts w:ascii="Arial" w:eastAsiaTheme="majorEastAsia" w:hAnsi="Arial" w:cs="Arial"/>
      <w:i/>
      <w:iCs/>
      <w:color w:val="272727" w:themeColor="text1" w:themeTint="D8"/>
      <w:szCs w:val="21"/>
    </w:rPr>
  </w:style>
  <w:style w:type="character" w:styleId="HTMLAkronym">
    <w:name w:val="HTML Acronym"/>
    <w:basedOn w:val="Absatz-Standardschriftart"/>
    <w:uiPriority w:val="99"/>
    <w:semiHidden/>
    <w:unhideWhenUsed/>
    <w:rsid w:val="007F36D4"/>
    <w:rPr>
      <w:rFonts w:ascii="Arial" w:hAnsi="Arial" w:cs="Arial"/>
      <w:sz w:val="22"/>
    </w:rPr>
  </w:style>
  <w:style w:type="paragraph" w:styleId="HTMLAdresse">
    <w:name w:val="HTML Address"/>
    <w:basedOn w:val="Standard"/>
    <w:link w:val="HTMLAdresseZchn"/>
    <w:uiPriority w:val="99"/>
    <w:semiHidden/>
    <w:unhideWhenUsed/>
    <w:rsid w:val="007F36D4"/>
    <w:pPr>
      <w:spacing w:after="0" w:line="240" w:lineRule="auto"/>
    </w:pPr>
    <w:rPr>
      <w:i/>
      <w:iCs/>
    </w:rPr>
  </w:style>
  <w:style w:type="character" w:customStyle="1" w:styleId="HTMLAdresseZchn">
    <w:name w:val="HTML Adresse Zchn"/>
    <w:basedOn w:val="Absatz-Standardschriftart"/>
    <w:link w:val="HTMLAdresse"/>
    <w:uiPriority w:val="99"/>
    <w:semiHidden/>
    <w:rsid w:val="007F36D4"/>
    <w:rPr>
      <w:rFonts w:ascii="Arial" w:hAnsi="Arial" w:cs="Arial"/>
      <w:i/>
      <w:iCs/>
      <w:color w:val="auto"/>
    </w:rPr>
  </w:style>
  <w:style w:type="character" w:styleId="HTMLZitat">
    <w:name w:val="HTML Cite"/>
    <w:basedOn w:val="Absatz-Standardschriftart"/>
    <w:uiPriority w:val="99"/>
    <w:semiHidden/>
    <w:unhideWhenUsed/>
    <w:rsid w:val="007F36D4"/>
    <w:rPr>
      <w:rFonts w:ascii="Arial" w:hAnsi="Arial" w:cs="Arial"/>
      <w:i/>
      <w:iCs/>
      <w:sz w:val="22"/>
    </w:rPr>
  </w:style>
  <w:style w:type="character" w:styleId="HTMLCode">
    <w:name w:val="HTML Code"/>
    <w:basedOn w:val="Absatz-Standardschriftart"/>
    <w:uiPriority w:val="99"/>
    <w:semiHidden/>
    <w:unhideWhenUsed/>
    <w:rsid w:val="007F36D4"/>
    <w:rPr>
      <w:rFonts w:ascii="Consolas" w:hAnsi="Consolas" w:cs="Arial"/>
      <w:sz w:val="22"/>
      <w:szCs w:val="20"/>
    </w:rPr>
  </w:style>
  <w:style w:type="character" w:styleId="HTMLDefinition">
    <w:name w:val="HTML Definition"/>
    <w:basedOn w:val="Absatz-Standardschriftart"/>
    <w:uiPriority w:val="99"/>
    <w:semiHidden/>
    <w:unhideWhenUsed/>
    <w:rsid w:val="007F36D4"/>
    <w:rPr>
      <w:rFonts w:ascii="Arial" w:hAnsi="Arial" w:cs="Arial"/>
      <w:i/>
      <w:iCs/>
      <w:sz w:val="22"/>
    </w:rPr>
  </w:style>
  <w:style w:type="character" w:styleId="HTMLTastatur">
    <w:name w:val="HTML Keyboard"/>
    <w:basedOn w:val="Absatz-Standardschriftart"/>
    <w:uiPriority w:val="99"/>
    <w:semiHidden/>
    <w:unhideWhenUsed/>
    <w:rsid w:val="007F36D4"/>
    <w:rPr>
      <w:rFonts w:ascii="Consolas" w:hAnsi="Consolas" w:cs="Arial"/>
      <w:sz w:val="22"/>
      <w:szCs w:val="20"/>
    </w:rPr>
  </w:style>
  <w:style w:type="paragraph" w:styleId="HTMLVorformatiert">
    <w:name w:val="HTML Preformatted"/>
    <w:basedOn w:val="Standard"/>
    <w:link w:val="HTMLVorformatiertZchn"/>
    <w:uiPriority w:val="99"/>
    <w:semiHidden/>
    <w:unhideWhenUsed/>
    <w:rsid w:val="007F36D4"/>
    <w:pPr>
      <w:spacing w:after="0" w:line="240" w:lineRule="auto"/>
    </w:pPr>
    <w:rPr>
      <w:rFonts w:ascii="Consolas" w:hAnsi="Consolas"/>
    </w:rPr>
  </w:style>
  <w:style w:type="character" w:customStyle="1" w:styleId="HTMLVorformatiertZchn">
    <w:name w:val="HTML Vorformatiert Zchn"/>
    <w:basedOn w:val="Absatz-Standardschriftart"/>
    <w:link w:val="HTMLVorformatiert"/>
    <w:uiPriority w:val="99"/>
    <w:semiHidden/>
    <w:rsid w:val="007F36D4"/>
    <w:rPr>
      <w:rFonts w:ascii="Consolas" w:hAnsi="Consolas" w:cs="Arial"/>
      <w:color w:val="auto"/>
    </w:rPr>
  </w:style>
  <w:style w:type="character" w:styleId="HTMLBeispiel">
    <w:name w:val="HTML Sample"/>
    <w:basedOn w:val="Absatz-Standardschriftart"/>
    <w:uiPriority w:val="99"/>
    <w:semiHidden/>
    <w:unhideWhenUsed/>
    <w:rsid w:val="007F36D4"/>
    <w:rPr>
      <w:rFonts w:ascii="Consolas" w:hAnsi="Consolas" w:cs="Arial"/>
      <w:sz w:val="24"/>
      <w:szCs w:val="24"/>
    </w:rPr>
  </w:style>
  <w:style w:type="character" w:styleId="HTMLSchreibmaschine">
    <w:name w:val="HTML Typewriter"/>
    <w:basedOn w:val="Absatz-Standardschriftart"/>
    <w:uiPriority w:val="99"/>
    <w:semiHidden/>
    <w:unhideWhenUsed/>
    <w:rsid w:val="007F36D4"/>
    <w:rPr>
      <w:rFonts w:ascii="Consolas" w:hAnsi="Consolas" w:cs="Arial"/>
      <w:sz w:val="22"/>
      <w:szCs w:val="20"/>
    </w:rPr>
  </w:style>
  <w:style w:type="character" w:styleId="HTMLVariable">
    <w:name w:val="HTML Variable"/>
    <w:basedOn w:val="Absatz-Standardschriftart"/>
    <w:uiPriority w:val="99"/>
    <w:semiHidden/>
    <w:unhideWhenUsed/>
    <w:rsid w:val="007F36D4"/>
    <w:rPr>
      <w:rFonts w:ascii="Arial" w:hAnsi="Arial" w:cs="Arial"/>
      <w:i/>
      <w:iCs/>
      <w:sz w:val="22"/>
    </w:rPr>
  </w:style>
  <w:style w:type="character" w:styleId="Hyperlink">
    <w:name w:val="Hyperlink"/>
    <w:basedOn w:val="Absatz-Standardschriftart"/>
    <w:uiPriority w:val="99"/>
    <w:unhideWhenUsed/>
    <w:rsid w:val="007F36D4"/>
    <w:rPr>
      <w:rFonts w:ascii="Arial" w:hAnsi="Arial" w:cs="Arial"/>
      <w:color w:val="1D1C1C" w:themeColor="accent4" w:themeShade="80"/>
      <w:sz w:val="22"/>
      <w:u w:val="single"/>
    </w:rPr>
  </w:style>
  <w:style w:type="paragraph" w:styleId="Index1">
    <w:name w:val="index 1"/>
    <w:basedOn w:val="Standard"/>
    <w:next w:val="Standard"/>
    <w:autoRedefine/>
    <w:uiPriority w:val="99"/>
    <w:semiHidden/>
    <w:unhideWhenUsed/>
    <w:rsid w:val="007F36D4"/>
    <w:pPr>
      <w:spacing w:after="0" w:line="240" w:lineRule="auto"/>
      <w:ind w:left="200" w:hanging="200"/>
    </w:pPr>
  </w:style>
  <w:style w:type="paragraph" w:styleId="Index2">
    <w:name w:val="index 2"/>
    <w:basedOn w:val="Standard"/>
    <w:next w:val="Standard"/>
    <w:autoRedefine/>
    <w:uiPriority w:val="99"/>
    <w:semiHidden/>
    <w:unhideWhenUsed/>
    <w:rsid w:val="007F36D4"/>
    <w:pPr>
      <w:spacing w:after="0" w:line="240" w:lineRule="auto"/>
      <w:ind w:left="400" w:hanging="200"/>
    </w:pPr>
  </w:style>
  <w:style w:type="paragraph" w:styleId="Index3">
    <w:name w:val="index 3"/>
    <w:basedOn w:val="Standard"/>
    <w:next w:val="Standard"/>
    <w:autoRedefine/>
    <w:uiPriority w:val="99"/>
    <w:semiHidden/>
    <w:unhideWhenUsed/>
    <w:rsid w:val="007F36D4"/>
    <w:pPr>
      <w:spacing w:after="0" w:line="240" w:lineRule="auto"/>
      <w:ind w:left="600" w:hanging="200"/>
    </w:pPr>
  </w:style>
  <w:style w:type="paragraph" w:styleId="Index4">
    <w:name w:val="index 4"/>
    <w:basedOn w:val="Standard"/>
    <w:next w:val="Standard"/>
    <w:autoRedefine/>
    <w:uiPriority w:val="99"/>
    <w:semiHidden/>
    <w:unhideWhenUsed/>
    <w:rsid w:val="007F36D4"/>
    <w:pPr>
      <w:spacing w:after="0" w:line="240" w:lineRule="auto"/>
      <w:ind w:left="800" w:hanging="200"/>
    </w:pPr>
  </w:style>
  <w:style w:type="paragraph" w:styleId="Index5">
    <w:name w:val="index 5"/>
    <w:basedOn w:val="Standard"/>
    <w:next w:val="Standard"/>
    <w:autoRedefine/>
    <w:uiPriority w:val="99"/>
    <w:semiHidden/>
    <w:unhideWhenUsed/>
    <w:rsid w:val="007F36D4"/>
    <w:pPr>
      <w:spacing w:after="0" w:line="240" w:lineRule="auto"/>
      <w:ind w:left="1000" w:hanging="200"/>
    </w:pPr>
  </w:style>
  <w:style w:type="paragraph" w:styleId="Index6">
    <w:name w:val="index 6"/>
    <w:basedOn w:val="Standard"/>
    <w:next w:val="Standard"/>
    <w:autoRedefine/>
    <w:uiPriority w:val="99"/>
    <w:semiHidden/>
    <w:unhideWhenUsed/>
    <w:rsid w:val="007F36D4"/>
    <w:pPr>
      <w:spacing w:after="0" w:line="240" w:lineRule="auto"/>
      <w:ind w:left="1200" w:hanging="200"/>
    </w:pPr>
  </w:style>
  <w:style w:type="paragraph" w:styleId="Index7">
    <w:name w:val="index 7"/>
    <w:basedOn w:val="Standard"/>
    <w:next w:val="Standard"/>
    <w:autoRedefine/>
    <w:uiPriority w:val="99"/>
    <w:semiHidden/>
    <w:unhideWhenUsed/>
    <w:rsid w:val="007F36D4"/>
    <w:pPr>
      <w:spacing w:after="0" w:line="240" w:lineRule="auto"/>
      <w:ind w:left="1400" w:hanging="200"/>
    </w:pPr>
  </w:style>
  <w:style w:type="paragraph" w:styleId="Index8">
    <w:name w:val="index 8"/>
    <w:basedOn w:val="Standard"/>
    <w:next w:val="Standard"/>
    <w:autoRedefine/>
    <w:uiPriority w:val="99"/>
    <w:semiHidden/>
    <w:unhideWhenUsed/>
    <w:rsid w:val="007F36D4"/>
    <w:pPr>
      <w:spacing w:after="0" w:line="240" w:lineRule="auto"/>
      <w:ind w:left="1600" w:hanging="200"/>
    </w:pPr>
  </w:style>
  <w:style w:type="paragraph" w:styleId="Index9">
    <w:name w:val="index 9"/>
    <w:basedOn w:val="Standard"/>
    <w:next w:val="Standard"/>
    <w:autoRedefine/>
    <w:uiPriority w:val="99"/>
    <w:semiHidden/>
    <w:unhideWhenUsed/>
    <w:rsid w:val="007F36D4"/>
    <w:pPr>
      <w:spacing w:after="0" w:line="240" w:lineRule="auto"/>
      <w:ind w:left="1800" w:hanging="200"/>
    </w:pPr>
  </w:style>
  <w:style w:type="paragraph" w:styleId="Indexberschrift">
    <w:name w:val="index heading"/>
    <w:basedOn w:val="Standard"/>
    <w:next w:val="Index1"/>
    <w:uiPriority w:val="99"/>
    <w:semiHidden/>
    <w:unhideWhenUsed/>
    <w:rsid w:val="007F36D4"/>
    <w:rPr>
      <w:rFonts w:eastAsiaTheme="majorEastAsia"/>
      <w:b/>
      <w:bCs/>
    </w:rPr>
  </w:style>
  <w:style w:type="character" w:styleId="IntensiveHervorhebung">
    <w:name w:val="Intense Emphasis"/>
    <w:basedOn w:val="Absatz-Standardschriftart"/>
    <w:uiPriority w:val="21"/>
    <w:semiHidden/>
    <w:qFormat/>
    <w:rsid w:val="007F36D4"/>
    <w:rPr>
      <w:rFonts w:ascii="Arial" w:hAnsi="Arial" w:cs="Arial"/>
      <w:i/>
      <w:iCs/>
      <w:color w:val="381212" w:themeColor="accent1" w:themeShade="BF"/>
      <w:sz w:val="22"/>
    </w:rPr>
  </w:style>
  <w:style w:type="paragraph" w:styleId="IntensivesZitat">
    <w:name w:val="Intense Quote"/>
    <w:basedOn w:val="Standard"/>
    <w:next w:val="Standard"/>
    <w:link w:val="IntensivesZitatZchn"/>
    <w:uiPriority w:val="30"/>
    <w:semiHidden/>
    <w:qFormat/>
    <w:rsid w:val="007F36D4"/>
    <w:pPr>
      <w:pBdr>
        <w:top w:val="single" w:sz="4" w:space="10" w:color="4B1919" w:themeColor="accent1"/>
        <w:bottom w:val="single" w:sz="4" w:space="10" w:color="4B1919" w:themeColor="accent1"/>
      </w:pBdr>
      <w:spacing w:before="360" w:after="360"/>
      <w:ind w:left="864" w:right="864"/>
      <w:jc w:val="center"/>
    </w:pPr>
    <w:rPr>
      <w:i/>
      <w:iCs/>
      <w:color w:val="381212" w:themeColor="accent1" w:themeShade="BF"/>
    </w:rPr>
  </w:style>
  <w:style w:type="character" w:customStyle="1" w:styleId="IntensivesZitatZchn">
    <w:name w:val="Intensives Zitat Zchn"/>
    <w:basedOn w:val="Absatz-Standardschriftart"/>
    <w:link w:val="IntensivesZitat"/>
    <w:uiPriority w:val="30"/>
    <w:semiHidden/>
    <w:rsid w:val="007F36D4"/>
    <w:rPr>
      <w:rFonts w:ascii="Arial" w:hAnsi="Arial" w:cs="Arial"/>
      <w:i/>
      <w:iCs/>
      <w:color w:val="381212" w:themeColor="accent1" w:themeShade="BF"/>
    </w:rPr>
  </w:style>
  <w:style w:type="character" w:styleId="IntensiverVerweis">
    <w:name w:val="Intense Reference"/>
    <w:basedOn w:val="Absatz-Standardschriftart"/>
    <w:uiPriority w:val="32"/>
    <w:semiHidden/>
    <w:qFormat/>
    <w:rsid w:val="007F36D4"/>
    <w:rPr>
      <w:rFonts w:ascii="Arial" w:hAnsi="Arial" w:cs="Arial"/>
      <w:b/>
      <w:bCs/>
      <w:caps w:val="0"/>
      <w:smallCaps/>
      <w:color w:val="381212" w:themeColor="accent1" w:themeShade="BF"/>
      <w:spacing w:val="5"/>
      <w:sz w:val="22"/>
    </w:rPr>
  </w:style>
  <w:style w:type="table" w:styleId="HellesRaster">
    <w:name w:val="Light Grid"/>
    <w:basedOn w:val="NormaleTabelle"/>
    <w:uiPriority w:val="62"/>
    <w:semiHidden/>
    <w:unhideWhenUsed/>
    <w:rsid w:val="007F36D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semiHidden/>
    <w:unhideWhenUsed/>
    <w:rsid w:val="007F36D4"/>
    <w:pPr>
      <w:spacing w:after="0" w:line="240" w:lineRule="auto"/>
    </w:pPr>
    <w:tblPr>
      <w:tblStyleRowBandSize w:val="1"/>
      <w:tblStyleColBandSize w:val="1"/>
      <w:tblBorders>
        <w:top w:val="single" w:sz="8" w:space="0" w:color="4B1919" w:themeColor="accent1"/>
        <w:left w:val="single" w:sz="8" w:space="0" w:color="4B1919" w:themeColor="accent1"/>
        <w:bottom w:val="single" w:sz="8" w:space="0" w:color="4B1919" w:themeColor="accent1"/>
        <w:right w:val="single" w:sz="8" w:space="0" w:color="4B1919" w:themeColor="accent1"/>
        <w:insideH w:val="single" w:sz="8" w:space="0" w:color="4B1919" w:themeColor="accent1"/>
        <w:insideV w:val="single" w:sz="8" w:space="0" w:color="4B191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1919" w:themeColor="accent1"/>
          <w:left w:val="single" w:sz="8" w:space="0" w:color="4B1919" w:themeColor="accent1"/>
          <w:bottom w:val="single" w:sz="18" w:space="0" w:color="4B1919" w:themeColor="accent1"/>
          <w:right w:val="single" w:sz="8" w:space="0" w:color="4B1919" w:themeColor="accent1"/>
          <w:insideH w:val="nil"/>
          <w:insideV w:val="single" w:sz="8" w:space="0" w:color="4B191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1919" w:themeColor="accent1"/>
          <w:left w:val="single" w:sz="8" w:space="0" w:color="4B1919" w:themeColor="accent1"/>
          <w:bottom w:val="single" w:sz="8" w:space="0" w:color="4B1919" w:themeColor="accent1"/>
          <w:right w:val="single" w:sz="8" w:space="0" w:color="4B1919" w:themeColor="accent1"/>
          <w:insideH w:val="nil"/>
          <w:insideV w:val="single" w:sz="8" w:space="0" w:color="4B191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1919" w:themeColor="accent1"/>
          <w:left w:val="single" w:sz="8" w:space="0" w:color="4B1919" w:themeColor="accent1"/>
          <w:bottom w:val="single" w:sz="8" w:space="0" w:color="4B1919" w:themeColor="accent1"/>
          <w:right w:val="single" w:sz="8" w:space="0" w:color="4B1919" w:themeColor="accent1"/>
        </w:tcBorders>
      </w:tcPr>
    </w:tblStylePr>
    <w:tblStylePr w:type="band1Vert">
      <w:tblPr/>
      <w:tcPr>
        <w:tcBorders>
          <w:top w:val="single" w:sz="8" w:space="0" w:color="4B1919" w:themeColor="accent1"/>
          <w:left w:val="single" w:sz="8" w:space="0" w:color="4B1919" w:themeColor="accent1"/>
          <w:bottom w:val="single" w:sz="8" w:space="0" w:color="4B1919" w:themeColor="accent1"/>
          <w:right w:val="single" w:sz="8" w:space="0" w:color="4B1919" w:themeColor="accent1"/>
        </w:tcBorders>
        <w:shd w:val="clear" w:color="auto" w:fill="E5B3B3" w:themeFill="accent1" w:themeFillTint="3F"/>
      </w:tcPr>
    </w:tblStylePr>
    <w:tblStylePr w:type="band1Horz">
      <w:tblPr/>
      <w:tcPr>
        <w:tcBorders>
          <w:top w:val="single" w:sz="8" w:space="0" w:color="4B1919" w:themeColor="accent1"/>
          <w:left w:val="single" w:sz="8" w:space="0" w:color="4B1919" w:themeColor="accent1"/>
          <w:bottom w:val="single" w:sz="8" w:space="0" w:color="4B1919" w:themeColor="accent1"/>
          <w:right w:val="single" w:sz="8" w:space="0" w:color="4B1919" w:themeColor="accent1"/>
          <w:insideV w:val="single" w:sz="8" w:space="0" w:color="4B1919" w:themeColor="accent1"/>
        </w:tcBorders>
        <w:shd w:val="clear" w:color="auto" w:fill="E5B3B3" w:themeFill="accent1" w:themeFillTint="3F"/>
      </w:tcPr>
    </w:tblStylePr>
    <w:tblStylePr w:type="band2Horz">
      <w:tblPr/>
      <w:tcPr>
        <w:tcBorders>
          <w:top w:val="single" w:sz="8" w:space="0" w:color="4B1919" w:themeColor="accent1"/>
          <w:left w:val="single" w:sz="8" w:space="0" w:color="4B1919" w:themeColor="accent1"/>
          <w:bottom w:val="single" w:sz="8" w:space="0" w:color="4B1919" w:themeColor="accent1"/>
          <w:right w:val="single" w:sz="8" w:space="0" w:color="4B1919" w:themeColor="accent1"/>
          <w:insideV w:val="single" w:sz="8" w:space="0" w:color="4B1919" w:themeColor="accent1"/>
        </w:tcBorders>
      </w:tcPr>
    </w:tblStylePr>
  </w:style>
  <w:style w:type="table" w:styleId="HellesRaster-Akzent2">
    <w:name w:val="Light Grid Accent 2"/>
    <w:basedOn w:val="NormaleTabelle"/>
    <w:uiPriority w:val="62"/>
    <w:semiHidden/>
    <w:unhideWhenUsed/>
    <w:rsid w:val="007F36D4"/>
    <w:pPr>
      <w:spacing w:after="0" w:line="240" w:lineRule="auto"/>
    </w:pPr>
    <w:tblPr>
      <w:tblStyleRowBandSize w:val="1"/>
      <w:tblStyleColBandSize w:val="1"/>
      <w:tblBorders>
        <w:top w:val="single" w:sz="8" w:space="0" w:color="FFD966" w:themeColor="accent2"/>
        <w:left w:val="single" w:sz="8" w:space="0" w:color="FFD966" w:themeColor="accent2"/>
        <w:bottom w:val="single" w:sz="8" w:space="0" w:color="FFD966" w:themeColor="accent2"/>
        <w:right w:val="single" w:sz="8" w:space="0" w:color="FFD966" w:themeColor="accent2"/>
        <w:insideH w:val="single" w:sz="8" w:space="0" w:color="FFD966" w:themeColor="accent2"/>
        <w:insideV w:val="single" w:sz="8" w:space="0" w:color="FFD96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D966" w:themeColor="accent2"/>
          <w:left w:val="single" w:sz="8" w:space="0" w:color="FFD966" w:themeColor="accent2"/>
          <w:bottom w:val="single" w:sz="18" w:space="0" w:color="FFD966" w:themeColor="accent2"/>
          <w:right w:val="single" w:sz="8" w:space="0" w:color="FFD966" w:themeColor="accent2"/>
          <w:insideH w:val="nil"/>
          <w:insideV w:val="single" w:sz="8" w:space="0" w:color="FFD96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966" w:themeColor="accent2"/>
          <w:left w:val="single" w:sz="8" w:space="0" w:color="FFD966" w:themeColor="accent2"/>
          <w:bottom w:val="single" w:sz="8" w:space="0" w:color="FFD966" w:themeColor="accent2"/>
          <w:right w:val="single" w:sz="8" w:space="0" w:color="FFD966" w:themeColor="accent2"/>
          <w:insideH w:val="nil"/>
          <w:insideV w:val="single" w:sz="8" w:space="0" w:color="FFD96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966" w:themeColor="accent2"/>
          <w:left w:val="single" w:sz="8" w:space="0" w:color="FFD966" w:themeColor="accent2"/>
          <w:bottom w:val="single" w:sz="8" w:space="0" w:color="FFD966" w:themeColor="accent2"/>
          <w:right w:val="single" w:sz="8" w:space="0" w:color="FFD966" w:themeColor="accent2"/>
        </w:tcBorders>
      </w:tcPr>
    </w:tblStylePr>
    <w:tblStylePr w:type="band1Vert">
      <w:tblPr/>
      <w:tcPr>
        <w:tcBorders>
          <w:top w:val="single" w:sz="8" w:space="0" w:color="FFD966" w:themeColor="accent2"/>
          <w:left w:val="single" w:sz="8" w:space="0" w:color="FFD966" w:themeColor="accent2"/>
          <w:bottom w:val="single" w:sz="8" w:space="0" w:color="FFD966" w:themeColor="accent2"/>
          <w:right w:val="single" w:sz="8" w:space="0" w:color="FFD966" w:themeColor="accent2"/>
        </w:tcBorders>
        <w:shd w:val="clear" w:color="auto" w:fill="FFF5D9" w:themeFill="accent2" w:themeFillTint="3F"/>
      </w:tcPr>
    </w:tblStylePr>
    <w:tblStylePr w:type="band1Horz">
      <w:tblPr/>
      <w:tcPr>
        <w:tcBorders>
          <w:top w:val="single" w:sz="8" w:space="0" w:color="FFD966" w:themeColor="accent2"/>
          <w:left w:val="single" w:sz="8" w:space="0" w:color="FFD966" w:themeColor="accent2"/>
          <w:bottom w:val="single" w:sz="8" w:space="0" w:color="FFD966" w:themeColor="accent2"/>
          <w:right w:val="single" w:sz="8" w:space="0" w:color="FFD966" w:themeColor="accent2"/>
          <w:insideV w:val="single" w:sz="8" w:space="0" w:color="FFD966" w:themeColor="accent2"/>
        </w:tcBorders>
        <w:shd w:val="clear" w:color="auto" w:fill="FFF5D9" w:themeFill="accent2" w:themeFillTint="3F"/>
      </w:tcPr>
    </w:tblStylePr>
    <w:tblStylePr w:type="band2Horz">
      <w:tblPr/>
      <w:tcPr>
        <w:tcBorders>
          <w:top w:val="single" w:sz="8" w:space="0" w:color="FFD966" w:themeColor="accent2"/>
          <w:left w:val="single" w:sz="8" w:space="0" w:color="FFD966" w:themeColor="accent2"/>
          <w:bottom w:val="single" w:sz="8" w:space="0" w:color="FFD966" w:themeColor="accent2"/>
          <w:right w:val="single" w:sz="8" w:space="0" w:color="FFD966" w:themeColor="accent2"/>
          <w:insideV w:val="single" w:sz="8" w:space="0" w:color="FFD966" w:themeColor="accent2"/>
        </w:tcBorders>
      </w:tcPr>
    </w:tblStylePr>
  </w:style>
  <w:style w:type="table" w:styleId="HellesRaster-Akzent3">
    <w:name w:val="Light Grid Accent 3"/>
    <w:basedOn w:val="NormaleTabelle"/>
    <w:uiPriority w:val="62"/>
    <w:semiHidden/>
    <w:unhideWhenUsed/>
    <w:rsid w:val="007F36D4"/>
    <w:pPr>
      <w:spacing w:after="0" w:line="240" w:lineRule="auto"/>
    </w:pPr>
    <w:tblPr>
      <w:tblStyleRowBandSize w:val="1"/>
      <w:tblStyleColBandSize w:val="1"/>
      <w:tblBorders>
        <w:top w:val="single" w:sz="8" w:space="0" w:color="85CDC1" w:themeColor="accent3"/>
        <w:left w:val="single" w:sz="8" w:space="0" w:color="85CDC1" w:themeColor="accent3"/>
        <w:bottom w:val="single" w:sz="8" w:space="0" w:color="85CDC1" w:themeColor="accent3"/>
        <w:right w:val="single" w:sz="8" w:space="0" w:color="85CDC1" w:themeColor="accent3"/>
        <w:insideH w:val="single" w:sz="8" w:space="0" w:color="85CDC1" w:themeColor="accent3"/>
        <w:insideV w:val="single" w:sz="8" w:space="0" w:color="85CDC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CDC1" w:themeColor="accent3"/>
          <w:left w:val="single" w:sz="8" w:space="0" w:color="85CDC1" w:themeColor="accent3"/>
          <w:bottom w:val="single" w:sz="18" w:space="0" w:color="85CDC1" w:themeColor="accent3"/>
          <w:right w:val="single" w:sz="8" w:space="0" w:color="85CDC1" w:themeColor="accent3"/>
          <w:insideH w:val="nil"/>
          <w:insideV w:val="single" w:sz="8" w:space="0" w:color="85CDC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CDC1" w:themeColor="accent3"/>
          <w:left w:val="single" w:sz="8" w:space="0" w:color="85CDC1" w:themeColor="accent3"/>
          <w:bottom w:val="single" w:sz="8" w:space="0" w:color="85CDC1" w:themeColor="accent3"/>
          <w:right w:val="single" w:sz="8" w:space="0" w:color="85CDC1" w:themeColor="accent3"/>
          <w:insideH w:val="nil"/>
          <w:insideV w:val="single" w:sz="8" w:space="0" w:color="85CDC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CDC1" w:themeColor="accent3"/>
          <w:left w:val="single" w:sz="8" w:space="0" w:color="85CDC1" w:themeColor="accent3"/>
          <w:bottom w:val="single" w:sz="8" w:space="0" w:color="85CDC1" w:themeColor="accent3"/>
          <w:right w:val="single" w:sz="8" w:space="0" w:color="85CDC1" w:themeColor="accent3"/>
        </w:tcBorders>
      </w:tcPr>
    </w:tblStylePr>
    <w:tblStylePr w:type="band1Vert">
      <w:tblPr/>
      <w:tcPr>
        <w:tcBorders>
          <w:top w:val="single" w:sz="8" w:space="0" w:color="85CDC1" w:themeColor="accent3"/>
          <w:left w:val="single" w:sz="8" w:space="0" w:color="85CDC1" w:themeColor="accent3"/>
          <w:bottom w:val="single" w:sz="8" w:space="0" w:color="85CDC1" w:themeColor="accent3"/>
          <w:right w:val="single" w:sz="8" w:space="0" w:color="85CDC1" w:themeColor="accent3"/>
        </w:tcBorders>
        <w:shd w:val="clear" w:color="auto" w:fill="E0F2EF" w:themeFill="accent3" w:themeFillTint="3F"/>
      </w:tcPr>
    </w:tblStylePr>
    <w:tblStylePr w:type="band1Horz">
      <w:tblPr/>
      <w:tcPr>
        <w:tcBorders>
          <w:top w:val="single" w:sz="8" w:space="0" w:color="85CDC1" w:themeColor="accent3"/>
          <w:left w:val="single" w:sz="8" w:space="0" w:color="85CDC1" w:themeColor="accent3"/>
          <w:bottom w:val="single" w:sz="8" w:space="0" w:color="85CDC1" w:themeColor="accent3"/>
          <w:right w:val="single" w:sz="8" w:space="0" w:color="85CDC1" w:themeColor="accent3"/>
          <w:insideV w:val="single" w:sz="8" w:space="0" w:color="85CDC1" w:themeColor="accent3"/>
        </w:tcBorders>
        <w:shd w:val="clear" w:color="auto" w:fill="E0F2EF" w:themeFill="accent3" w:themeFillTint="3F"/>
      </w:tcPr>
    </w:tblStylePr>
    <w:tblStylePr w:type="band2Horz">
      <w:tblPr/>
      <w:tcPr>
        <w:tcBorders>
          <w:top w:val="single" w:sz="8" w:space="0" w:color="85CDC1" w:themeColor="accent3"/>
          <w:left w:val="single" w:sz="8" w:space="0" w:color="85CDC1" w:themeColor="accent3"/>
          <w:bottom w:val="single" w:sz="8" w:space="0" w:color="85CDC1" w:themeColor="accent3"/>
          <w:right w:val="single" w:sz="8" w:space="0" w:color="85CDC1" w:themeColor="accent3"/>
          <w:insideV w:val="single" w:sz="8" w:space="0" w:color="85CDC1" w:themeColor="accent3"/>
        </w:tcBorders>
      </w:tcPr>
    </w:tblStylePr>
  </w:style>
  <w:style w:type="table" w:styleId="HellesRaster-Akzent4">
    <w:name w:val="Light Grid Accent 4"/>
    <w:basedOn w:val="NormaleTabelle"/>
    <w:uiPriority w:val="62"/>
    <w:semiHidden/>
    <w:unhideWhenUsed/>
    <w:rsid w:val="007F36D4"/>
    <w:pPr>
      <w:spacing w:after="0" w:line="240" w:lineRule="auto"/>
    </w:pPr>
    <w:tblPr>
      <w:tblStyleRowBandSize w:val="1"/>
      <w:tblStyleColBandSize w:val="1"/>
      <w:tblBorders>
        <w:top w:val="single" w:sz="8" w:space="0" w:color="3B3838" w:themeColor="accent4"/>
        <w:left w:val="single" w:sz="8" w:space="0" w:color="3B3838" w:themeColor="accent4"/>
        <w:bottom w:val="single" w:sz="8" w:space="0" w:color="3B3838" w:themeColor="accent4"/>
        <w:right w:val="single" w:sz="8" w:space="0" w:color="3B3838" w:themeColor="accent4"/>
        <w:insideH w:val="single" w:sz="8" w:space="0" w:color="3B3838" w:themeColor="accent4"/>
        <w:insideV w:val="single" w:sz="8" w:space="0" w:color="3B383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B3838" w:themeColor="accent4"/>
          <w:left w:val="single" w:sz="8" w:space="0" w:color="3B3838" w:themeColor="accent4"/>
          <w:bottom w:val="single" w:sz="18" w:space="0" w:color="3B3838" w:themeColor="accent4"/>
          <w:right w:val="single" w:sz="8" w:space="0" w:color="3B3838" w:themeColor="accent4"/>
          <w:insideH w:val="nil"/>
          <w:insideV w:val="single" w:sz="8" w:space="0" w:color="3B383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B3838" w:themeColor="accent4"/>
          <w:left w:val="single" w:sz="8" w:space="0" w:color="3B3838" w:themeColor="accent4"/>
          <w:bottom w:val="single" w:sz="8" w:space="0" w:color="3B3838" w:themeColor="accent4"/>
          <w:right w:val="single" w:sz="8" w:space="0" w:color="3B3838" w:themeColor="accent4"/>
          <w:insideH w:val="nil"/>
          <w:insideV w:val="single" w:sz="8" w:space="0" w:color="3B383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B3838" w:themeColor="accent4"/>
          <w:left w:val="single" w:sz="8" w:space="0" w:color="3B3838" w:themeColor="accent4"/>
          <w:bottom w:val="single" w:sz="8" w:space="0" w:color="3B3838" w:themeColor="accent4"/>
          <w:right w:val="single" w:sz="8" w:space="0" w:color="3B3838" w:themeColor="accent4"/>
        </w:tcBorders>
      </w:tcPr>
    </w:tblStylePr>
    <w:tblStylePr w:type="band1Vert">
      <w:tblPr/>
      <w:tcPr>
        <w:tcBorders>
          <w:top w:val="single" w:sz="8" w:space="0" w:color="3B3838" w:themeColor="accent4"/>
          <w:left w:val="single" w:sz="8" w:space="0" w:color="3B3838" w:themeColor="accent4"/>
          <w:bottom w:val="single" w:sz="8" w:space="0" w:color="3B3838" w:themeColor="accent4"/>
          <w:right w:val="single" w:sz="8" w:space="0" w:color="3B3838" w:themeColor="accent4"/>
        </w:tcBorders>
        <w:shd w:val="clear" w:color="auto" w:fill="CFCCCC" w:themeFill="accent4" w:themeFillTint="3F"/>
      </w:tcPr>
    </w:tblStylePr>
    <w:tblStylePr w:type="band1Horz">
      <w:tblPr/>
      <w:tcPr>
        <w:tcBorders>
          <w:top w:val="single" w:sz="8" w:space="0" w:color="3B3838" w:themeColor="accent4"/>
          <w:left w:val="single" w:sz="8" w:space="0" w:color="3B3838" w:themeColor="accent4"/>
          <w:bottom w:val="single" w:sz="8" w:space="0" w:color="3B3838" w:themeColor="accent4"/>
          <w:right w:val="single" w:sz="8" w:space="0" w:color="3B3838" w:themeColor="accent4"/>
          <w:insideV w:val="single" w:sz="8" w:space="0" w:color="3B3838" w:themeColor="accent4"/>
        </w:tcBorders>
        <w:shd w:val="clear" w:color="auto" w:fill="CFCCCC" w:themeFill="accent4" w:themeFillTint="3F"/>
      </w:tcPr>
    </w:tblStylePr>
    <w:tblStylePr w:type="band2Horz">
      <w:tblPr/>
      <w:tcPr>
        <w:tcBorders>
          <w:top w:val="single" w:sz="8" w:space="0" w:color="3B3838" w:themeColor="accent4"/>
          <w:left w:val="single" w:sz="8" w:space="0" w:color="3B3838" w:themeColor="accent4"/>
          <w:bottom w:val="single" w:sz="8" w:space="0" w:color="3B3838" w:themeColor="accent4"/>
          <w:right w:val="single" w:sz="8" w:space="0" w:color="3B3838" w:themeColor="accent4"/>
          <w:insideV w:val="single" w:sz="8" w:space="0" w:color="3B3838" w:themeColor="accent4"/>
        </w:tcBorders>
      </w:tcPr>
    </w:tblStylePr>
  </w:style>
  <w:style w:type="table" w:styleId="HellesRaster-Akzent5">
    <w:name w:val="Light Grid Accent 5"/>
    <w:basedOn w:val="NormaleTabelle"/>
    <w:uiPriority w:val="62"/>
    <w:semiHidden/>
    <w:unhideWhenUsed/>
    <w:rsid w:val="007F36D4"/>
    <w:pPr>
      <w:spacing w:after="0" w:line="240" w:lineRule="auto"/>
    </w:p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18" w:space="0" w:color="FFFFFF" w:themeColor="accent5"/>
          <w:right w:val="single" w:sz="8" w:space="0" w:color="FFFFFF" w:themeColor="accent5"/>
          <w:insideH w:val="nil"/>
          <w:insideV w:val="single" w:sz="8" w:space="0" w:color="FFFFF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insideH w:val="nil"/>
          <w:insideV w:val="single" w:sz="8" w:space="0" w:color="FFFFF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shd w:val="clear" w:color="auto" w:fill="FFFFFF" w:themeFill="accent5" w:themeFillTint="3F"/>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shd w:val="clear" w:color="auto" w:fill="FFFFFF" w:themeFill="accent5" w:themeFillTint="3F"/>
      </w:tcPr>
    </w:tblStylePr>
    <w:tblStylePr w:type="band2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tcPr>
    </w:tblStylePr>
  </w:style>
  <w:style w:type="table" w:styleId="HellesRaster-Akzent6">
    <w:name w:val="Light Grid Accent 6"/>
    <w:basedOn w:val="NormaleTabelle"/>
    <w:uiPriority w:val="62"/>
    <w:semiHidden/>
    <w:unhideWhenUsed/>
    <w:rsid w:val="007F36D4"/>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HelleListe">
    <w:name w:val="Light List"/>
    <w:basedOn w:val="NormaleTabelle"/>
    <w:uiPriority w:val="61"/>
    <w:semiHidden/>
    <w:unhideWhenUsed/>
    <w:rsid w:val="007F36D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7F36D4"/>
    <w:pPr>
      <w:spacing w:after="0" w:line="240" w:lineRule="auto"/>
    </w:pPr>
    <w:tblPr>
      <w:tblStyleRowBandSize w:val="1"/>
      <w:tblStyleColBandSize w:val="1"/>
      <w:tblBorders>
        <w:top w:val="single" w:sz="8" w:space="0" w:color="4B1919" w:themeColor="accent1"/>
        <w:left w:val="single" w:sz="8" w:space="0" w:color="4B1919" w:themeColor="accent1"/>
        <w:bottom w:val="single" w:sz="8" w:space="0" w:color="4B1919" w:themeColor="accent1"/>
        <w:right w:val="single" w:sz="8" w:space="0" w:color="4B1919" w:themeColor="accent1"/>
      </w:tblBorders>
    </w:tblPr>
    <w:tblStylePr w:type="firstRow">
      <w:pPr>
        <w:spacing w:before="0" w:after="0" w:line="240" w:lineRule="auto"/>
      </w:pPr>
      <w:rPr>
        <w:b/>
        <w:bCs/>
        <w:color w:val="FFFFFF" w:themeColor="background1"/>
      </w:rPr>
      <w:tblPr/>
      <w:tcPr>
        <w:shd w:val="clear" w:color="auto" w:fill="4B1919" w:themeFill="accent1"/>
      </w:tcPr>
    </w:tblStylePr>
    <w:tblStylePr w:type="lastRow">
      <w:pPr>
        <w:spacing w:before="0" w:after="0" w:line="240" w:lineRule="auto"/>
      </w:pPr>
      <w:rPr>
        <w:b/>
        <w:bCs/>
      </w:rPr>
      <w:tblPr/>
      <w:tcPr>
        <w:tcBorders>
          <w:top w:val="double" w:sz="6" w:space="0" w:color="4B1919" w:themeColor="accent1"/>
          <w:left w:val="single" w:sz="8" w:space="0" w:color="4B1919" w:themeColor="accent1"/>
          <w:bottom w:val="single" w:sz="8" w:space="0" w:color="4B1919" w:themeColor="accent1"/>
          <w:right w:val="single" w:sz="8" w:space="0" w:color="4B1919" w:themeColor="accent1"/>
        </w:tcBorders>
      </w:tcPr>
    </w:tblStylePr>
    <w:tblStylePr w:type="firstCol">
      <w:rPr>
        <w:b/>
        <w:bCs/>
      </w:rPr>
    </w:tblStylePr>
    <w:tblStylePr w:type="lastCol">
      <w:rPr>
        <w:b/>
        <w:bCs/>
      </w:rPr>
    </w:tblStylePr>
    <w:tblStylePr w:type="band1Vert">
      <w:tblPr/>
      <w:tcPr>
        <w:tcBorders>
          <w:top w:val="single" w:sz="8" w:space="0" w:color="4B1919" w:themeColor="accent1"/>
          <w:left w:val="single" w:sz="8" w:space="0" w:color="4B1919" w:themeColor="accent1"/>
          <w:bottom w:val="single" w:sz="8" w:space="0" w:color="4B1919" w:themeColor="accent1"/>
          <w:right w:val="single" w:sz="8" w:space="0" w:color="4B1919" w:themeColor="accent1"/>
        </w:tcBorders>
      </w:tcPr>
    </w:tblStylePr>
    <w:tblStylePr w:type="band1Horz">
      <w:tblPr/>
      <w:tcPr>
        <w:tcBorders>
          <w:top w:val="single" w:sz="8" w:space="0" w:color="4B1919" w:themeColor="accent1"/>
          <w:left w:val="single" w:sz="8" w:space="0" w:color="4B1919" w:themeColor="accent1"/>
          <w:bottom w:val="single" w:sz="8" w:space="0" w:color="4B1919" w:themeColor="accent1"/>
          <w:right w:val="single" w:sz="8" w:space="0" w:color="4B1919" w:themeColor="accent1"/>
        </w:tcBorders>
      </w:tcPr>
    </w:tblStylePr>
  </w:style>
  <w:style w:type="table" w:styleId="HelleListe-Akzent2">
    <w:name w:val="Light List Accent 2"/>
    <w:basedOn w:val="NormaleTabelle"/>
    <w:uiPriority w:val="61"/>
    <w:semiHidden/>
    <w:unhideWhenUsed/>
    <w:rsid w:val="007F36D4"/>
    <w:pPr>
      <w:spacing w:after="0" w:line="240" w:lineRule="auto"/>
    </w:pPr>
    <w:tblPr>
      <w:tblStyleRowBandSize w:val="1"/>
      <w:tblStyleColBandSize w:val="1"/>
      <w:tblBorders>
        <w:top w:val="single" w:sz="8" w:space="0" w:color="FFD966" w:themeColor="accent2"/>
        <w:left w:val="single" w:sz="8" w:space="0" w:color="FFD966" w:themeColor="accent2"/>
        <w:bottom w:val="single" w:sz="8" w:space="0" w:color="FFD966" w:themeColor="accent2"/>
        <w:right w:val="single" w:sz="8" w:space="0" w:color="FFD966" w:themeColor="accent2"/>
      </w:tblBorders>
    </w:tblPr>
    <w:tblStylePr w:type="firstRow">
      <w:pPr>
        <w:spacing w:before="0" w:after="0" w:line="240" w:lineRule="auto"/>
      </w:pPr>
      <w:rPr>
        <w:b/>
        <w:bCs/>
        <w:color w:val="FFFFFF" w:themeColor="background1"/>
      </w:rPr>
      <w:tblPr/>
      <w:tcPr>
        <w:shd w:val="clear" w:color="auto" w:fill="FFD966" w:themeFill="accent2"/>
      </w:tcPr>
    </w:tblStylePr>
    <w:tblStylePr w:type="lastRow">
      <w:pPr>
        <w:spacing w:before="0" w:after="0" w:line="240" w:lineRule="auto"/>
      </w:pPr>
      <w:rPr>
        <w:b/>
        <w:bCs/>
      </w:rPr>
      <w:tblPr/>
      <w:tcPr>
        <w:tcBorders>
          <w:top w:val="double" w:sz="6" w:space="0" w:color="FFD966" w:themeColor="accent2"/>
          <w:left w:val="single" w:sz="8" w:space="0" w:color="FFD966" w:themeColor="accent2"/>
          <w:bottom w:val="single" w:sz="8" w:space="0" w:color="FFD966" w:themeColor="accent2"/>
          <w:right w:val="single" w:sz="8" w:space="0" w:color="FFD966" w:themeColor="accent2"/>
        </w:tcBorders>
      </w:tcPr>
    </w:tblStylePr>
    <w:tblStylePr w:type="firstCol">
      <w:rPr>
        <w:b/>
        <w:bCs/>
      </w:rPr>
    </w:tblStylePr>
    <w:tblStylePr w:type="lastCol">
      <w:rPr>
        <w:b/>
        <w:bCs/>
      </w:rPr>
    </w:tblStylePr>
    <w:tblStylePr w:type="band1Vert">
      <w:tblPr/>
      <w:tcPr>
        <w:tcBorders>
          <w:top w:val="single" w:sz="8" w:space="0" w:color="FFD966" w:themeColor="accent2"/>
          <w:left w:val="single" w:sz="8" w:space="0" w:color="FFD966" w:themeColor="accent2"/>
          <w:bottom w:val="single" w:sz="8" w:space="0" w:color="FFD966" w:themeColor="accent2"/>
          <w:right w:val="single" w:sz="8" w:space="0" w:color="FFD966" w:themeColor="accent2"/>
        </w:tcBorders>
      </w:tcPr>
    </w:tblStylePr>
    <w:tblStylePr w:type="band1Horz">
      <w:tblPr/>
      <w:tcPr>
        <w:tcBorders>
          <w:top w:val="single" w:sz="8" w:space="0" w:color="FFD966" w:themeColor="accent2"/>
          <w:left w:val="single" w:sz="8" w:space="0" w:color="FFD966" w:themeColor="accent2"/>
          <w:bottom w:val="single" w:sz="8" w:space="0" w:color="FFD966" w:themeColor="accent2"/>
          <w:right w:val="single" w:sz="8" w:space="0" w:color="FFD966" w:themeColor="accent2"/>
        </w:tcBorders>
      </w:tcPr>
    </w:tblStylePr>
  </w:style>
  <w:style w:type="table" w:styleId="HelleListe-Akzent3">
    <w:name w:val="Light List Accent 3"/>
    <w:basedOn w:val="NormaleTabelle"/>
    <w:uiPriority w:val="61"/>
    <w:semiHidden/>
    <w:unhideWhenUsed/>
    <w:rsid w:val="007F36D4"/>
    <w:pPr>
      <w:spacing w:after="0" w:line="240" w:lineRule="auto"/>
    </w:pPr>
    <w:tblPr>
      <w:tblStyleRowBandSize w:val="1"/>
      <w:tblStyleColBandSize w:val="1"/>
      <w:tblBorders>
        <w:top w:val="single" w:sz="8" w:space="0" w:color="85CDC1" w:themeColor="accent3"/>
        <w:left w:val="single" w:sz="8" w:space="0" w:color="85CDC1" w:themeColor="accent3"/>
        <w:bottom w:val="single" w:sz="8" w:space="0" w:color="85CDC1" w:themeColor="accent3"/>
        <w:right w:val="single" w:sz="8" w:space="0" w:color="85CDC1" w:themeColor="accent3"/>
      </w:tblBorders>
    </w:tblPr>
    <w:tblStylePr w:type="firstRow">
      <w:pPr>
        <w:spacing w:before="0" w:after="0" w:line="240" w:lineRule="auto"/>
      </w:pPr>
      <w:rPr>
        <w:b/>
        <w:bCs/>
        <w:color w:val="FFFFFF" w:themeColor="background1"/>
      </w:rPr>
      <w:tblPr/>
      <w:tcPr>
        <w:shd w:val="clear" w:color="auto" w:fill="85CDC1" w:themeFill="accent3"/>
      </w:tcPr>
    </w:tblStylePr>
    <w:tblStylePr w:type="lastRow">
      <w:pPr>
        <w:spacing w:before="0" w:after="0" w:line="240" w:lineRule="auto"/>
      </w:pPr>
      <w:rPr>
        <w:b/>
        <w:bCs/>
      </w:rPr>
      <w:tblPr/>
      <w:tcPr>
        <w:tcBorders>
          <w:top w:val="double" w:sz="6" w:space="0" w:color="85CDC1" w:themeColor="accent3"/>
          <w:left w:val="single" w:sz="8" w:space="0" w:color="85CDC1" w:themeColor="accent3"/>
          <w:bottom w:val="single" w:sz="8" w:space="0" w:color="85CDC1" w:themeColor="accent3"/>
          <w:right w:val="single" w:sz="8" w:space="0" w:color="85CDC1" w:themeColor="accent3"/>
        </w:tcBorders>
      </w:tcPr>
    </w:tblStylePr>
    <w:tblStylePr w:type="firstCol">
      <w:rPr>
        <w:b/>
        <w:bCs/>
      </w:rPr>
    </w:tblStylePr>
    <w:tblStylePr w:type="lastCol">
      <w:rPr>
        <w:b/>
        <w:bCs/>
      </w:rPr>
    </w:tblStylePr>
    <w:tblStylePr w:type="band1Vert">
      <w:tblPr/>
      <w:tcPr>
        <w:tcBorders>
          <w:top w:val="single" w:sz="8" w:space="0" w:color="85CDC1" w:themeColor="accent3"/>
          <w:left w:val="single" w:sz="8" w:space="0" w:color="85CDC1" w:themeColor="accent3"/>
          <w:bottom w:val="single" w:sz="8" w:space="0" w:color="85CDC1" w:themeColor="accent3"/>
          <w:right w:val="single" w:sz="8" w:space="0" w:color="85CDC1" w:themeColor="accent3"/>
        </w:tcBorders>
      </w:tcPr>
    </w:tblStylePr>
    <w:tblStylePr w:type="band1Horz">
      <w:tblPr/>
      <w:tcPr>
        <w:tcBorders>
          <w:top w:val="single" w:sz="8" w:space="0" w:color="85CDC1" w:themeColor="accent3"/>
          <w:left w:val="single" w:sz="8" w:space="0" w:color="85CDC1" w:themeColor="accent3"/>
          <w:bottom w:val="single" w:sz="8" w:space="0" w:color="85CDC1" w:themeColor="accent3"/>
          <w:right w:val="single" w:sz="8" w:space="0" w:color="85CDC1" w:themeColor="accent3"/>
        </w:tcBorders>
      </w:tcPr>
    </w:tblStylePr>
  </w:style>
  <w:style w:type="table" w:styleId="HelleListe-Akzent4">
    <w:name w:val="Light List Accent 4"/>
    <w:basedOn w:val="NormaleTabelle"/>
    <w:uiPriority w:val="61"/>
    <w:semiHidden/>
    <w:unhideWhenUsed/>
    <w:rsid w:val="007F36D4"/>
    <w:pPr>
      <w:spacing w:after="0" w:line="240" w:lineRule="auto"/>
    </w:pPr>
    <w:tblPr>
      <w:tblStyleRowBandSize w:val="1"/>
      <w:tblStyleColBandSize w:val="1"/>
      <w:tblBorders>
        <w:top w:val="single" w:sz="8" w:space="0" w:color="3B3838" w:themeColor="accent4"/>
        <w:left w:val="single" w:sz="8" w:space="0" w:color="3B3838" w:themeColor="accent4"/>
        <w:bottom w:val="single" w:sz="8" w:space="0" w:color="3B3838" w:themeColor="accent4"/>
        <w:right w:val="single" w:sz="8" w:space="0" w:color="3B3838" w:themeColor="accent4"/>
      </w:tblBorders>
    </w:tblPr>
    <w:tblStylePr w:type="firstRow">
      <w:pPr>
        <w:spacing w:before="0" w:after="0" w:line="240" w:lineRule="auto"/>
      </w:pPr>
      <w:rPr>
        <w:b/>
        <w:bCs/>
        <w:color w:val="FFFFFF" w:themeColor="background1"/>
      </w:rPr>
      <w:tblPr/>
      <w:tcPr>
        <w:shd w:val="clear" w:color="auto" w:fill="3B3838" w:themeFill="accent4"/>
      </w:tcPr>
    </w:tblStylePr>
    <w:tblStylePr w:type="lastRow">
      <w:pPr>
        <w:spacing w:before="0" w:after="0" w:line="240" w:lineRule="auto"/>
      </w:pPr>
      <w:rPr>
        <w:b/>
        <w:bCs/>
      </w:rPr>
      <w:tblPr/>
      <w:tcPr>
        <w:tcBorders>
          <w:top w:val="double" w:sz="6" w:space="0" w:color="3B3838" w:themeColor="accent4"/>
          <w:left w:val="single" w:sz="8" w:space="0" w:color="3B3838" w:themeColor="accent4"/>
          <w:bottom w:val="single" w:sz="8" w:space="0" w:color="3B3838" w:themeColor="accent4"/>
          <w:right w:val="single" w:sz="8" w:space="0" w:color="3B3838" w:themeColor="accent4"/>
        </w:tcBorders>
      </w:tcPr>
    </w:tblStylePr>
    <w:tblStylePr w:type="firstCol">
      <w:rPr>
        <w:b/>
        <w:bCs/>
      </w:rPr>
    </w:tblStylePr>
    <w:tblStylePr w:type="lastCol">
      <w:rPr>
        <w:b/>
        <w:bCs/>
      </w:rPr>
    </w:tblStylePr>
    <w:tblStylePr w:type="band1Vert">
      <w:tblPr/>
      <w:tcPr>
        <w:tcBorders>
          <w:top w:val="single" w:sz="8" w:space="0" w:color="3B3838" w:themeColor="accent4"/>
          <w:left w:val="single" w:sz="8" w:space="0" w:color="3B3838" w:themeColor="accent4"/>
          <w:bottom w:val="single" w:sz="8" w:space="0" w:color="3B3838" w:themeColor="accent4"/>
          <w:right w:val="single" w:sz="8" w:space="0" w:color="3B3838" w:themeColor="accent4"/>
        </w:tcBorders>
      </w:tcPr>
    </w:tblStylePr>
    <w:tblStylePr w:type="band1Horz">
      <w:tblPr/>
      <w:tcPr>
        <w:tcBorders>
          <w:top w:val="single" w:sz="8" w:space="0" w:color="3B3838" w:themeColor="accent4"/>
          <w:left w:val="single" w:sz="8" w:space="0" w:color="3B3838" w:themeColor="accent4"/>
          <w:bottom w:val="single" w:sz="8" w:space="0" w:color="3B3838" w:themeColor="accent4"/>
          <w:right w:val="single" w:sz="8" w:space="0" w:color="3B3838" w:themeColor="accent4"/>
        </w:tcBorders>
      </w:tcPr>
    </w:tblStylePr>
  </w:style>
  <w:style w:type="table" w:styleId="HelleListe-Akzent5">
    <w:name w:val="Light List Accent 5"/>
    <w:basedOn w:val="NormaleTabelle"/>
    <w:uiPriority w:val="61"/>
    <w:semiHidden/>
    <w:unhideWhenUsed/>
    <w:rsid w:val="007F36D4"/>
    <w:pPr>
      <w:spacing w:after="0" w:line="240" w:lineRule="auto"/>
    </w:p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pPr>
        <w:spacing w:before="0" w:after="0" w:line="240" w:lineRule="auto"/>
      </w:pPr>
      <w:rPr>
        <w:b/>
        <w:bCs/>
        <w:color w:val="FFFFFF" w:themeColor="background1"/>
      </w:rPr>
      <w:tblPr/>
      <w:tcPr>
        <w:shd w:val="clear" w:color="auto" w:fill="FFFFFF" w:themeFill="accent5"/>
      </w:tcPr>
    </w:tblStylePr>
    <w:tblStylePr w:type="lastRow">
      <w:pPr>
        <w:spacing w:before="0" w:after="0" w:line="240" w:lineRule="auto"/>
      </w:pPr>
      <w:rPr>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tcBorders>
      </w:tcPr>
    </w:tblStylePr>
    <w:tblStylePr w:type="firstCol">
      <w:rPr>
        <w:b/>
        <w:bCs/>
      </w:rPr>
    </w:tblStylePr>
    <w:tblStylePr w:type="lastCol">
      <w:rPr>
        <w:b/>
        <w:bCs/>
      </w:r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style>
  <w:style w:type="table" w:styleId="HelleListe-Akzent6">
    <w:name w:val="Light List Accent 6"/>
    <w:basedOn w:val="NormaleTabelle"/>
    <w:uiPriority w:val="61"/>
    <w:semiHidden/>
    <w:unhideWhenUsed/>
    <w:rsid w:val="007F36D4"/>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HelleSchattierung">
    <w:name w:val="Light Shading"/>
    <w:basedOn w:val="NormaleTabelle"/>
    <w:uiPriority w:val="60"/>
    <w:semiHidden/>
    <w:unhideWhenUsed/>
    <w:rsid w:val="007F36D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7F36D4"/>
    <w:pPr>
      <w:spacing w:after="0" w:line="240" w:lineRule="auto"/>
    </w:pPr>
    <w:rPr>
      <w:color w:val="381212" w:themeColor="accent1" w:themeShade="BF"/>
    </w:rPr>
    <w:tblPr>
      <w:tblStyleRowBandSize w:val="1"/>
      <w:tblStyleColBandSize w:val="1"/>
      <w:tblBorders>
        <w:top w:val="single" w:sz="8" w:space="0" w:color="4B1919" w:themeColor="accent1"/>
        <w:bottom w:val="single" w:sz="8" w:space="0" w:color="4B1919" w:themeColor="accent1"/>
      </w:tblBorders>
    </w:tblPr>
    <w:tblStylePr w:type="firstRow">
      <w:pPr>
        <w:spacing w:before="0" w:after="0" w:line="240" w:lineRule="auto"/>
      </w:pPr>
      <w:rPr>
        <w:b/>
        <w:bCs/>
      </w:rPr>
      <w:tblPr/>
      <w:tcPr>
        <w:tcBorders>
          <w:top w:val="single" w:sz="8" w:space="0" w:color="4B1919" w:themeColor="accent1"/>
          <w:left w:val="nil"/>
          <w:bottom w:val="single" w:sz="8" w:space="0" w:color="4B1919" w:themeColor="accent1"/>
          <w:right w:val="nil"/>
          <w:insideH w:val="nil"/>
          <w:insideV w:val="nil"/>
        </w:tcBorders>
      </w:tcPr>
    </w:tblStylePr>
    <w:tblStylePr w:type="lastRow">
      <w:pPr>
        <w:spacing w:before="0" w:after="0" w:line="240" w:lineRule="auto"/>
      </w:pPr>
      <w:rPr>
        <w:b/>
        <w:bCs/>
      </w:rPr>
      <w:tblPr/>
      <w:tcPr>
        <w:tcBorders>
          <w:top w:val="single" w:sz="8" w:space="0" w:color="4B1919" w:themeColor="accent1"/>
          <w:left w:val="nil"/>
          <w:bottom w:val="single" w:sz="8" w:space="0" w:color="4B191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B3B3" w:themeFill="accent1" w:themeFillTint="3F"/>
      </w:tcPr>
    </w:tblStylePr>
    <w:tblStylePr w:type="band1Horz">
      <w:tblPr/>
      <w:tcPr>
        <w:tcBorders>
          <w:left w:val="nil"/>
          <w:right w:val="nil"/>
          <w:insideH w:val="nil"/>
          <w:insideV w:val="nil"/>
        </w:tcBorders>
        <w:shd w:val="clear" w:color="auto" w:fill="E5B3B3" w:themeFill="accent1" w:themeFillTint="3F"/>
      </w:tcPr>
    </w:tblStylePr>
  </w:style>
  <w:style w:type="table" w:styleId="HelleSchattierung-Akzent2">
    <w:name w:val="Light Shading Accent 2"/>
    <w:basedOn w:val="NormaleTabelle"/>
    <w:uiPriority w:val="60"/>
    <w:semiHidden/>
    <w:unhideWhenUsed/>
    <w:rsid w:val="007F36D4"/>
    <w:pPr>
      <w:spacing w:after="0" w:line="240" w:lineRule="auto"/>
    </w:pPr>
    <w:rPr>
      <w:color w:val="FFC20C" w:themeColor="accent2" w:themeShade="BF"/>
    </w:rPr>
    <w:tblPr>
      <w:tblStyleRowBandSize w:val="1"/>
      <w:tblStyleColBandSize w:val="1"/>
      <w:tblBorders>
        <w:top w:val="single" w:sz="8" w:space="0" w:color="FFD966" w:themeColor="accent2"/>
        <w:bottom w:val="single" w:sz="8" w:space="0" w:color="FFD966" w:themeColor="accent2"/>
      </w:tblBorders>
    </w:tblPr>
    <w:tblStylePr w:type="firstRow">
      <w:pPr>
        <w:spacing w:before="0" w:after="0" w:line="240" w:lineRule="auto"/>
      </w:pPr>
      <w:rPr>
        <w:b/>
        <w:bCs/>
      </w:rPr>
      <w:tblPr/>
      <w:tcPr>
        <w:tcBorders>
          <w:top w:val="single" w:sz="8" w:space="0" w:color="FFD966" w:themeColor="accent2"/>
          <w:left w:val="nil"/>
          <w:bottom w:val="single" w:sz="8" w:space="0" w:color="FFD966" w:themeColor="accent2"/>
          <w:right w:val="nil"/>
          <w:insideH w:val="nil"/>
          <w:insideV w:val="nil"/>
        </w:tcBorders>
      </w:tcPr>
    </w:tblStylePr>
    <w:tblStylePr w:type="lastRow">
      <w:pPr>
        <w:spacing w:before="0" w:after="0" w:line="240" w:lineRule="auto"/>
      </w:pPr>
      <w:rPr>
        <w:b/>
        <w:bCs/>
      </w:rPr>
      <w:tblPr/>
      <w:tcPr>
        <w:tcBorders>
          <w:top w:val="single" w:sz="8" w:space="0" w:color="FFD966" w:themeColor="accent2"/>
          <w:left w:val="nil"/>
          <w:bottom w:val="single" w:sz="8" w:space="0" w:color="FFD96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5D9" w:themeFill="accent2" w:themeFillTint="3F"/>
      </w:tcPr>
    </w:tblStylePr>
    <w:tblStylePr w:type="band1Horz">
      <w:tblPr/>
      <w:tcPr>
        <w:tcBorders>
          <w:left w:val="nil"/>
          <w:right w:val="nil"/>
          <w:insideH w:val="nil"/>
          <w:insideV w:val="nil"/>
        </w:tcBorders>
        <w:shd w:val="clear" w:color="auto" w:fill="FFF5D9" w:themeFill="accent2" w:themeFillTint="3F"/>
      </w:tcPr>
    </w:tblStylePr>
  </w:style>
  <w:style w:type="table" w:styleId="HelleSchattierung-Akzent3">
    <w:name w:val="Light Shading Accent 3"/>
    <w:basedOn w:val="NormaleTabelle"/>
    <w:uiPriority w:val="60"/>
    <w:semiHidden/>
    <w:unhideWhenUsed/>
    <w:rsid w:val="007F36D4"/>
    <w:pPr>
      <w:spacing w:after="0" w:line="240" w:lineRule="auto"/>
    </w:pPr>
    <w:rPr>
      <w:color w:val="49B3A1" w:themeColor="accent3" w:themeShade="BF"/>
    </w:rPr>
    <w:tblPr>
      <w:tblStyleRowBandSize w:val="1"/>
      <w:tblStyleColBandSize w:val="1"/>
      <w:tblBorders>
        <w:top w:val="single" w:sz="8" w:space="0" w:color="85CDC1" w:themeColor="accent3"/>
        <w:bottom w:val="single" w:sz="8" w:space="0" w:color="85CDC1" w:themeColor="accent3"/>
      </w:tblBorders>
    </w:tblPr>
    <w:tblStylePr w:type="firstRow">
      <w:pPr>
        <w:spacing w:before="0" w:after="0" w:line="240" w:lineRule="auto"/>
      </w:pPr>
      <w:rPr>
        <w:b/>
        <w:bCs/>
      </w:rPr>
      <w:tblPr/>
      <w:tcPr>
        <w:tcBorders>
          <w:top w:val="single" w:sz="8" w:space="0" w:color="85CDC1" w:themeColor="accent3"/>
          <w:left w:val="nil"/>
          <w:bottom w:val="single" w:sz="8" w:space="0" w:color="85CDC1" w:themeColor="accent3"/>
          <w:right w:val="nil"/>
          <w:insideH w:val="nil"/>
          <w:insideV w:val="nil"/>
        </w:tcBorders>
      </w:tcPr>
    </w:tblStylePr>
    <w:tblStylePr w:type="lastRow">
      <w:pPr>
        <w:spacing w:before="0" w:after="0" w:line="240" w:lineRule="auto"/>
      </w:pPr>
      <w:rPr>
        <w:b/>
        <w:bCs/>
      </w:rPr>
      <w:tblPr/>
      <w:tcPr>
        <w:tcBorders>
          <w:top w:val="single" w:sz="8" w:space="0" w:color="85CDC1" w:themeColor="accent3"/>
          <w:left w:val="nil"/>
          <w:bottom w:val="single" w:sz="8" w:space="0" w:color="85CDC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2EF" w:themeFill="accent3" w:themeFillTint="3F"/>
      </w:tcPr>
    </w:tblStylePr>
    <w:tblStylePr w:type="band1Horz">
      <w:tblPr/>
      <w:tcPr>
        <w:tcBorders>
          <w:left w:val="nil"/>
          <w:right w:val="nil"/>
          <w:insideH w:val="nil"/>
          <w:insideV w:val="nil"/>
        </w:tcBorders>
        <w:shd w:val="clear" w:color="auto" w:fill="E0F2EF" w:themeFill="accent3" w:themeFillTint="3F"/>
      </w:tcPr>
    </w:tblStylePr>
  </w:style>
  <w:style w:type="table" w:styleId="HelleSchattierung-Akzent4">
    <w:name w:val="Light Shading Accent 4"/>
    <w:basedOn w:val="NormaleTabelle"/>
    <w:uiPriority w:val="60"/>
    <w:semiHidden/>
    <w:unhideWhenUsed/>
    <w:rsid w:val="007F36D4"/>
    <w:pPr>
      <w:spacing w:after="0" w:line="240" w:lineRule="auto"/>
    </w:pPr>
    <w:rPr>
      <w:color w:val="2C2A2A" w:themeColor="accent4" w:themeShade="BF"/>
    </w:rPr>
    <w:tblPr>
      <w:tblStyleRowBandSize w:val="1"/>
      <w:tblStyleColBandSize w:val="1"/>
      <w:tblBorders>
        <w:top w:val="single" w:sz="8" w:space="0" w:color="3B3838" w:themeColor="accent4"/>
        <w:bottom w:val="single" w:sz="8" w:space="0" w:color="3B3838" w:themeColor="accent4"/>
      </w:tblBorders>
    </w:tblPr>
    <w:tblStylePr w:type="firstRow">
      <w:pPr>
        <w:spacing w:before="0" w:after="0" w:line="240" w:lineRule="auto"/>
      </w:pPr>
      <w:rPr>
        <w:b/>
        <w:bCs/>
      </w:rPr>
      <w:tblPr/>
      <w:tcPr>
        <w:tcBorders>
          <w:top w:val="single" w:sz="8" w:space="0" w:color="3B3838" w:themeColor="accent4"/>
          <w:left w:val="nil"/>
          <w:bottom w:val="single" w:sz="8" w:space="0" w:color="3B3838" w:themeColor="accent4"/>
          <w:right w:val="nil"/>
          <w:insideH w:val="nil"/>
          <w:insideV w:val="nil"/>
        </w:tcBorders>
      </w:tcPr>
    </w:tblStylePr>
    <w:tblStylePr w:type="lastRow">
      <w:pPr>
        <w:spacing w:before="0" w:after="0" w:line="240" w:lineRule="auto"/>
      </w:pPr>
      <w:rPr>
        <w:b/>
        <w:bCs/>
      </w:rPr>
      <w:tblPr/>
      <w:tcPr>
        <w:tcBorders>
          <w:top w:val="single" w:sz="8" w:space="0" w:color="3B3838" w:themeColor="accent4"/>
          <w:left w:val="nil"/>
          <w:bottom w:val="single" w:sz="8" w:space="0" w:color="3B383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CCCC" w:themeFill="accent4" w:themeFillTint="3F"/>
      </w:tcPr>
    </w:tblStylePr>
    <w:tblStylePr w:type="band1Horz">
      <w:tblPr/>
      <w:tcPr>
        <w:tcBorders>
          <w:left w:val="nil"/>
          <w:right w:val="nil"/>
          <w:insideH w:val="nil"/>
          <w:insideV w:val="nil"/>
        </w:tcBorders>
        <w:shd w:val="clear" w:color="auto" w:fill="CFCCCC" w:themeFill="accent4" w:themeFillTint="3F"/>
      </w:tcPr>
    </w:tblStylePr>
  </w:style>
  <w:style w:type="table" w:styleId="HelleSchattierung-Akzent5">
    <w:name w:val="Light Shading Accent 5"/>
    <w:basedOn w:val="NormaleTabelle"/>
    <w:uiPriority w:val="60"/>
    <w:semiHidden/>
    <w:unhideWhenUsed/>
    <w:rsid w:val="007F36D4"/>
    <w:pPr>
      <w:spacing w:after="0" w:line="240" w:lineRule="auto"/>
    </w:pPr>
    <w:rPr>
      <w:color w:val="BFBFBF" w:themeColor="accent5" w:themeShade="BF"/>
    </w:rPr>
    <w:tblPr>
      <w:tblStyleRowBandSize w:val="1"/>
      <w:tblStyleColBandSize w:val="1"/>
      <w:tblBorders>
        <w:top w:val="single" w:sz="8" w:space="0" w:color="FFFFFF" w:themeColor="accent5"/>
        <w:bottom w:val="single" w:sz="8" w:space="0" w:color="FFFFFF" w:themeColor="accent5"/>
      </w:tblBorders>
    </w:tblPr>
    <w:tblStylePr w:type="fir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la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left w:val="nil"/>
          <w:right w:val="nil"/>
          <w:insideH w:val="nil"/>
          <w:insideV w:val="nil"/>
        </w:tcBorders>
        <w:shd w:val="clear" w:color="auto" w:fill="FFFFFF" w:themeFill="accent5" w:themeFillTint="3F"/>
      </w:tcPr>
    </w:tblStylePr>
  </w:style>
  <w:style w:type="table" w:styleId="HelleSchattierung-Akzent6">
    <w:name w:val="Light Shading Accent 6"/>
    <w:basedOn w:val="NormaleTabelle"/>
    <w:uiPriority w:val="60"/>
    <w:semiHidden/>
    <w:unhideWhenUsed/>
    <w:rsid w:val="007F36D4"/>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Zeilennummer">
    <w:name w:val="line number"/>
    <w:basedOn w:val="Absatz-Standardschriftart"/>
    <w:uiPriority w:val="99"/>
    <w:semiHidden/>
    <w:unhideWhenUsed/>
    <w:rsid w:val="007F36D4"/>
    <w:rPr>
      <w:rFonts w:ascii="Arial" w:hAnsi="Arial" w:cs="Arial"/>
      <w:sz w:val="22"/>
    </w:rPr>
  </w:style>
  <w:style w:type="paragraph" w:styleId="Liste">
    <w:name w:val="List"/>
    <w:basedOn w:val="Standard"/>
    <w:uiPriority w:val="99"/>
    <w:semiHidden/>
    <w:unhideWhenUsed/>
    <w:rsid w:val="007F36D4"/>
    <w:pPr>
      <w:ind w:left="360" w:hanging="360"/>
      <w:contextualSpacing/>
    </w:pPr>
  </w:style>
  <w:style w:type="paragraph" w:styleId="Liste2">
    <w:name w:val="List 2"/>
    <w:basedOn w:val="Standard"/>
    <w:uiPriority w:val="99"/>
    <w:semiHidden/>
    <w:unhideWhenUsed/>
    <w:rsid w:val="007F36D4"/>
    <w:pPr>
      <w:ind w:left="720" w:hanging="360"/>
      <w:contextualSpacing/>
    </w:pPr>
  </w:style>
  <w:style w:type="paragraph" w:styleId="Liste3">
    <w:name w:val="List 3"/>
    <w:basedOn w:val="Standard"/>
    <w:uiPriority w:val="99"/>
    <w:semiHidden/>
    <w:unhideWhenUsed/>
    <w:rsid w:val="007F36D4"/>
    <w:pPr>
      <w:ind w:left="1080" w:hanging="360"/>
      <w:contextualSpacing/>
    </w:pPr>
  </w:style>
  <w:style w:type="paragraph" w:styleId="Liste4">
    <w:name w:val="List 4"/>
    <w:basedOn w:val="Standard"/>
    <w:uiPriority w:val="99"/>
    <w:semiHidden/>
    <w:unhideWhenUsed/>
    <w:rsid w:val="007F36D4"/>
    <w:pPr>
      <w:ind w:left="1440" w:hanging="360"/>
      <w:contextualSpacing/>
    </w:pPr>
  </w:style>
  <w:style w:type="paragraph" w:styleId="Liste5">
    <w:name w:val="List 5"/>
    <w:basedOn w:val="Standard"/>
    <w:uiPriority w:val="99"/>
    <w:semiHidden/>
    <w:unhideWhenUsed/>
    <w:rsid w:val="007F36D4"/>
    <w:pPr>
      <w:ind w:left="1800" w:hanging="360"/>
      <w:contextualSpacing/>
    </w:pPr>
  </w:style>
  <w:style w:type="paragraph" w:styleId="Aufzhlungszeichen">
    <w:name w:val="List Bullet"/>
    <w:basedOn w:val="Standard"/>
    <w:uiPriority w:val="99"/>
    <w:semiHidden/>
    <w:unhideWhenUsed/>
    <w:rsid w:val="007F36D4"/>
    <w:pPr>
      <w:numPr>
        <w:numId w:val="1"/>
      </w:numPr>
      <w:contextualSpacing/>
    </w:pPr>
  </w:style>
  <w:style w:type="paragraph" w:styleId="Aufzhlungszeichen2">
    <w:name w:val="List Bullet 2"/>
    <w:basedOn w:val="Standard"/>
    <w:uiPriority w:val="99"/>
    <w:semiHidden/>
    <w:unhideWhenUsed/>
    <w:rsid w:val="007F36D4"/>
    <w:pPr>
      <w:numPr>
        <w:numId w:val="2"/>
      </w:numPr>
      <w:contextualSpacing/>
    </w:pPr>
  </w:style>
  <w:style w:type="paragraph" w:styleId="Aufzhlungszeichen3">
    <w:name w:val="List Bullet 3"/>
    <w:basedOn w:val="Standard"/>
    <w:uiPriority w:val="99"/>
    <w:semiHidden/>
    <w:unhideWhenUsed/>
    <w:rsid w:val="007F36D4"/>
    <w:pPr>
      <w:numPr>
        <w:numId w:val="3"/>
      </w:numPr>
      <w:contextualSpacing/>
    </w:pPr>
  </w:style>
  <w:style w:type="paragraph" w:styleId="Aufzhlungszeichen4">
    <w:name w:val="List Bullet 4"/>
    <w:basedOn w:val="Standard"/>
    <w:uiPriority w:val="99"/>
    <w:semiHidden/>
    <w:unhideWhenUsed/>
    <w:rsid w:val="007F36D4"/>
    <w:pPr>
      <w:numPr>
        <w:numId w:val="4"/>
      </w:numPr>
      <w:contextualSpacing/>
    </w:pPr>
  </w:style>
  <w:style w:type="paragraph" w:styleId="Aufzhlungszeichen5">
    <w:name w:val="List Bullet 5"/>
    <w:basedOn w:val="Standard"/>
    <w:uiPriority w:val="99"/>
    <w:semiHidden/>
    <w:unhideWhenUsed/>
    <w:rsid w:val="007F36D4"/>
    <w:pPr>
      <w:numPr>
        <w:numId w:val="5"/>
      </w:numPr>
      <w:contextualSpacing/>
    </w:pPr>
  </w:style>
  <w:style w:type="paragraph" w:styleId="Listenfortsetzung">
    <w:name w:val="List Continue"/>
    <w:basedOn w:val="Standard"/>
    <w:uiPriority w:val="99"/>
    <w:semiHidden/>
    <w:unhideWhenUsed/>
    <w:rsid w:val="007F36D4"/>
    <w:pPr>
      <w:spacing w:after="120"/>
      <w:ind w:left="360"/>
      <w:contextualSpacing/>
    </w:pPr>
  </w:style>
  <w:style w:type="paragraph" w:styleId="Listenfortsetzung2">
    <w:name w:val="List Continue 2"/>
    <w:basedOn w:val="Standard"/>
    <w:uiPriority w:val="99"/>
    <w:semiHidden/>
    <w:unhideWhenUsed/>
    <w:rsid w:val="007F36D4"/>
    <w:pPr>
      <w:spacing w:after="120"/>
      <w:ind w:left="720"/>
      <w:contextualSpacing/>
    </w:pPr>
  </w:style>
  <w:style w:type="paragraph" w:styleId="Listenfortsetzung3">
    <w:name w:val="List Continue 3"/>
    <w:basedOn w:val="Standard"/>
    <w:uiPriority w:val="99"/>
    <w:semiHidden/>
    <w:unhideWhenUsed/>
    <w:rsid w:val="007F36D4"/>
    <w:pPr>
      <w:spacing w:after="120"/>
      <w:ind w:left="1080"/>
      <w:contextualSpacing/>
    </w:pPr>
  </w:style>
  <w:style w:type="paragraph" w:styleId="Listenfortsetzung4">
    <w:name w:val="List Continue 4"/>
    <w:basedOn w:val="Standard"/>
    <w:uiPriority w:val="99"/>
    <w:semiHidden/>
    <w:unhideWhenUsed/>
    <w:rsid w:val="007F36D4"/>
    <w:pPr>
      <w:spacing w:after="120"/>
      <w:ind w:left="1440"/>
      <w:contextualSpacing/>
    </w:pPr>
  </w:style>
  <w:style w:type="paragraph" w:styleId="Listenfortsetzung5">
    <w:name w:val="List Continue 5"/>
    <w:basedOn w:val="Standard"/>
    <w:uiPriority w:val="99"/>
    <w:semiHidden/>
    <w:unhideWhenUsed/>
    <w:rsid w:val="007F36D4"/>
    <w:pPr>
      <w:spacing w:after="120"/>
      <w:ind w:left="1800"/>
      <w:contextualSpacing/>
    </w:pPr>
  </w:style>
  <w:style w:type="paragraph" w:styleId="Listennummer">
    <w:name w:val="List Number"/>
    <w:basedOn w:val="Standard"/>
    <w:uiPriority w:val="99"/>
    <w:semiHidden/>
    <w:unhideWhenUsed/>
    <w:rsid w:val="007F36D4"/>
    <w:pPr>
      <w:numPr>
        <w:numId w:val="6"/>
      </w:numPr>
      <w:contextualSpacing/>
    </w:pPr>
  </w:style>
  <w:style w:type="paragraph" w:styleId="Listennummer2">
    <w:name w:val="List Number 2"/>
    <w:basedOn w:val="Standard"/>
    <w:uiPriority w:val="99"/>
    <w:semiHidden/>
    <w:unhideWhenUsed/>
    <w:rsid w:val="007F36D4"/>
    <w:pPr>
      <w:numPr>
        <w:numId w:val="7"/>
      </w:numPr>
      <w:contextualSpacing/>
    </w:pPr>
  </w:style>
  <w:style w:type="paragraph" w:styleId="Listennummer3">
    <w:name w:val="List Number 3"/>
    <w:basedOn w:val="Standard"/>
    <w:uiPriority w:val="99"/>
    <w:semiHidden/>
    <w:unhideWhenUsed/>
    <w:rsid w:val="007F36D4"/>
    <w:pPr>
      <w:numPr>
        <w:numId w:val="8"/>
      </w:numPr>
      <w:contextualSpacing/>
    </w:pPr>
  </w:style>
  <w:style w:type="paragraph" w:styleId="Listennummer4">
    <w:name w:val="List Number 4"/>
    <w:basedOn w:val="Standard"/>
    <w:uiPriority w:val="99"/>
    <w:semiHidden/>
    <w:unhideWhenUsed/>
    <w:rsid w:val="007F36D4"/>
    <w:pPr>
      <w:numPr>
        <w:numId w:val="9"/>
      </w:numPr>
      <w:contextualSpacing/>
    </w:pPr>
  </w:style>
  <w:style w:type="paragraph" w:styleId="Listennummer5">
    <w:name w:val="List Number 5"/>
    <w:basedOn w:val="Standard"/>
    <w:uiPriority w:val="99"/>
    <w:semiHidden/>
    <w:unhideWhenUsed/>
    <w:rsid w:val="007F36D4"/>
    <w:pPr>
      <w:numPr>
        <w:numId w:val="10"/>
      </w:numPr>
      <w:contextualSpacing/>
    </w:pPr>
  </w:style>
  <w:style w:type="paragraph" w:styleId="Listenabsatz">
    <w:name w:val="List Paragraph"/>
    <w:basedOn w:val="Standard"/>
    <w:uiPriority w:val="34"/>
    <w:semiHidden/>
    <w:qFormat/>
    <w:rsid w:val="007F36D4"/>
    <w:pPr>
      <w:ind w:left="720"/>
      <w:contextualSpacing/>
    </w:pPr>
  </w:style>
  <w:style w:type="table" w:styleId="Listentabelle1hell">
    <w:name w:val="List Table 1 Light"/>
    <w:basedOn w:val="NormaleTabelle"/>
    <w:uiPriority w:val="46"/>
    <w:rsid w:val="007F36D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7F36D4"/>
    <w:pPr>
      <w:spacing w:after="0" w:line="240" w:lineRule="auto"/>
    </w:pPr>
    <w:tblPr>
      <w:tblStyleRowBandSize w:val="1"/>
      <w:tblStyleColBandSize w:val="1"/>
    </w:tblPr>
    <w:tblStylePr w:type="firstRow">
      <w:rPr>
        <w:b/>
        <w:bCs/>
      </w:rPr>
      <w:tblPr/>
      <w:tcPr>
        <w:tcBorders>
          <w:bottom w:val="single" w:sz="4" w:space="0" w:color="C14646" w:themeColor="accent1" w:themeTint="99"/>
        </w:tcBorders>
      </w:tcPr>
    </w:tblStylePr>
    <w:tblStylePr w:type="lastRow">
      <w:rPr>
        <w:b/>
        <w:bCs/>
      </w:rPr>
      <w:tblPr/>
      <w:tcPr>
        <w:tcBorders>
          <w:top w:val="single" w:sz="4" w:space="0" w:color="C14646" w:themeColor="accent1" w:themeTint="99"/>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Listentabelle1hellAkzent2">
    <w:name w:val="List Table 1 Light Accent 2"/>
    <w:basedOn w:val="NormaleTabelle"/>
    <w:uiPriority w:val="46"/>
    <w:rsid w:val="007F36D4"/>
    <w:pPr>
      <w:spacing w:after="0" w:line="240" w:lineRule="auto"/>
    </w:pPr>
    <w:tblPr>
      <w:tblStyleRowBandSize w:val="1"/>
      <w:tblStyleColBandSize w:val="1"/>
    </w:tblPr>
    <w:tblStylePr w:type="firstRow">
      <w:rPr>
        <w:b/>
        <w:bCs/>
      </w:rPr>
      <w:tblPr/>
      <w:tcPr>
        <w:tcBorders>
          <w:bottom w:val="single" w:sz="4" w:space="0" w:color="FFE7A3" w:themeColor="accent2" w:themeTint="99"/>
        </w:tcBorders>
      </w:tcPr>
    </w:tblStylePr>
    <w:tblStylePr w:type="lastRow">
      <w:rPr>
        <w:b/>
        <w:bCs/>
      </w:rPr>
      <w:tblPr/>
      <w:tcPr>
        <w:tcBorders>
          <w:top w:val="single" w:sz="4" w:space="0" w:color="FFE7A3" w:themeColor="accent2" w:themeTint="99"/>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Listentabelle1hellAkzent3">
    <w:name w:val="List Table 1 Light Accent 3"/>
    <w:basedOn w:val="NormaleTabelle"/>
    <w:uiPriority w:val="46"/>
    <w:rsid w:val="007F36D4"/>
    <w:pPr>
      <w:spacing w:after="0" w:line="240" w:lineRule="auto"/>
    </w:pPr>
    <w:tblPr>
      <w:tblStyleRowBandSize w:val="1"/>
      <w:tblStyleColBandSize w:val="1"/>
    </w:tblPr>
    <w:tblStylePr w:type="firstRow">
      <w:rPr>
        <w:b/>
        <w:bCs/>
      </w:rPr>
      <w:tblPr/>
      <w:tcPr>
        <w:tcBorders>
          <w:bottom w:val="single" w:sz="4" w:space="0" w:color="B5E1D9" w:themeColor="accent3" w:themeTint="99"/>
        </w:tcBorders>
      </w:tcPr>
    </w:tblStylePr>
    <w:tblStylePr w:type="lastRow">
      <w:rPr>
        <w:b/>
        <w:bCs/>
      </w:rPr>
      <w:tblPr/>
      <w:tcPr>
        <w:tcBorders>
          <w:top w:val="single" w:sz="4" w:space="0" w:color="B5E1D9" w:themeColor="accent3" w:themeTint="99"/>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Listentabelle1hellAkzent4">
    <w:name w:val="List Table 1 Light Accent 4"/>
    <w:basedOn w:val="NormaleTabelle"/>
    <w:uiPriority w:val="46"/>
    <w:rsid w:val="007F36D4"/>
    <w:pPr>
      <w:spacing w:after="0" w:line="240" w:lineRule="auto"/>
    </w:pPr>
    <w:tblPr>
      <w:tblStyleRowBandSize w:val="1"/>
      <w:tblStyleColBandSize w:val="1"/>
    </w:tblPr>
    <w:tblStylePr w:type="firstRow">
      <w:rPr>
        <w:b/>
        <w:bCs/>
      </w:rPr>
      <w:tblPr/>
      <w:tcPr>
        <w:tcBorders>
          <w:bottom w:val="single" w:sz="4" w:space="0" w:color="8B8585" w:themeColor="accent4" w:themeTint="99"/>
        </w:tcBorders>
      </w:tcPr>
    </w:tblStylePr>
    <w:tblStylePr w:type="lastRow">
      <w:rPr>
        <w:b/>
        <w:bCs/>
      </w:rPr>
      <w:tblPr/>
      <w:tcPr>
        <w:tcBorders>
          <w:top w:val="single" w:sz="4" w:space="0" w:color="8B8585" w:themeColor="accent4" w:themeTint="99"/>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Listentabelle1hellAkzent5">
    <w:name w:val="List Table 1 Light Accent 5"/>
    <w:basedOn w:val="NormaleTabelle"/>
    <w:uiPriority w:val="46"/>
    <w:rsid w:val="007F36D4"/>
    <w:pPr>
      <w:spacing w:after="0" w:line="240" w:lineRule="auto"/>
    </w:pPr>
    <w:tblPr>
      <w:tblStyleRowBandSize w:val="1"/>
      <w:tblStyleColBandSize w:val="1"/>
    </w:tblPr>
    <w:tblStylePr w:type="firstRow">
      <w:rPr>
        <w:b/>
        <w:bCs/>
      </w:rPr>
      <w:tblPr/>
      <w:tcPr>
        <w:tcBorders>
          <w:bottom w:val="single" w:sz="4" w:space="0" w:color="FFFFFF" w:themeColor="accent5" w:themeTint="99"/>
        </w:tcBorders>
      </w:tcPr>
    </w:tblStylePr>
    <w:tblStylePr w:type="lastRow">
      <w:rPr>
        <w:b/>
        <w:bCs/>
      </w:rPr>
      <w:tblPr/>
      <w:tcPr>
        <w:tcBorders>
          <w:top w:val="sing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stentabelle1hellAkzent6">
    <w:name w:val="List Table 1 Light Accent 6"/>
    <w:basedOn w:val="NormaleTabelle"/>
    <w:uiPriority w:val="46"/>
    <w:rsid w:val="007F36D4"/>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entabelle2">
    <w:name w:val="List Table 2"/>
    <w:basedOn w:val="NormaleTabelle"/>
    <w:uiPriority w:val="47"/>
    <w:rsid w:val="007F36D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7F36D4"/>
    <w:pPr>
      <w:spacing w:after="0" w:line="240" w:lineRule="auto"/>
    </w:pPr>
    <w:tblPr>
      <w:tblStyleRowBandSize w:val="1"/>
      <w:tblStyleColBandSize w:val="1"/>
      <w:tblBorders>
        <w:top w:val="single" w:sz="4" w:space="0" w:color="C14646" w:themeColor="accent1" w:themeTint="99"/>
        <w:bottom w:val="single" w:sz="4" w:space="0" w:color="C14646" w:themeColor="accent1" w:themeTint="99"/>
        <w:insideH w:val="single" w:sz="4" w:space="0" w:color="C1464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Listentabelle2Akzent2">
    <w:name w:val="List Table 2 Accent 2"/>
    <w:basedOn w:val="NormaleTabelle"/>
    <w:uiPriority w:val="47"/>
    <w:rsid w:val="007F36D4"/>
    <w:pPr>
      <w:spacing w:after="0" w:line="240" w:lineRule="auto"/>
    </w:pPr>
    <w:tblPr>
      <w:tblStyleRowBandSize w:val="1"/>
      <w:tblStyleColBandSize w:val="1"/>
      <w:tblBorders>
        <w:top w:val="single" w:sz="4" w:space="0" w:color="FFE7A3" w:themeColor="accent2" w:themeTint="99"/>
        <w:bottom w:val="single" w:sz="4" w:space="0" w:color="FFE7A3" w:themeColor="accent2" w:themeTint="99"/>
        <w:insideH w:val="single" w:sz="4" w:space="0" w:color="FFE7A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Listentabelle2Akzent3">
    <w:name w:val="List Table 2 Accent 3"/>
    <w:basedOn w:val="NormaleTabelle"/>
    <w:uiPriority w:val="47"/>
    <w:rsid w:val="007F36D4"/>
    <w:pPr>
      <w:spacing w:after="0" w:line="240" w:lineRule="auto"/>
    </w:pPr>
    <w:tblPr>
      <w:tblStyleRowBandSize w:val="1"/>
      <w:tblStyleColBandSize w:val="1"/>
      <w:tblBorders>
        <w:top w:val="single" w:sz="4" w:space="0" w:color="B5E1D9" w:themeColor="accent3" w:themeTint="99"/>
        <w:bottom w:val="single" w:sz="4" w:space="0" w:color="B5E1D9" w:themeColor="accent3" w:themeTint="99"/>
        <w:insideH w:val="single" w:sz="4" w:space="0" w:color="B5E1D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Listentabelle2Akzent4">
    <w:name w:val="List Table 2 Accent 4"/>
    <w:basedOn w:val="NormaleTabelle"/>
    <w:uiPriority w:val="47"/>
    <w:rsid w:val="007F36D4"/>
    <w:pPr>
      <w:spacing w:after="0" w:line="240" w:lineRule="auto"/>
    </w:pPr>
    <w:tblPr>
      <w:tblStyleRowBandSize w:val="1"/>
      <w:tblStyleColBandSize w:val="1"/>
      <w:tblBorders>
        <w:top w:val="single" w:sz="4" w:space="0" w:color="8B8585" w:themeColor="accent4" w:themeTint="99"/>
        <w:bottom w:val="single" w:sz="4" w:space="0" w:color="8B8585" w:themeColor="accent4" w:themeTint="99"/>
        <w:insideH w:val="single" w:sz="4" w:space="0" w:color="8B8585"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Listentabelle2Akzent5">
    <w:name w:val="List Table 2 Accent 5"/>
    <w:basedOn w:val="NormaleTabelle"/>
    <w:uiPriority w:val="47"/>
    <w:rsid w:val="007F36D4"/>
    <w:pPr>
      <w:spacing w:after="0" w:line="240" w:lineRule="auto"/>
    </w:pPr>
    <w:tblPr>
      <w:tblStyleRowBandSize w:val="1"/>
      <w:tblStyleColBandSize w:val="1"/>
      <w:tblBorders>
        <w:top w:val="single" w:sz="4" w:space="0" w:color="FFFFFF" w:themeColor="accent5" w:themeTint="99"/>
        <w:bottom w:val="single" w:sz="4" w:space="0" w:color="FFFFFF" w:themeColor="accent5" w:themeTint="99"/>
        <w:insideH w:val="single" w:sz="4" w:space="0" w:color="FFFF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stentabelle2Akzent6">
    <w:name w:val="List Table 2 Accent 6"/>
    <w:basedOn w:val="NormaleTabelle"/>
    <w:uiPriority w:val="47"/>
    <w:rsid w:val="007F36D4"/>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entabelle3">
    <w:name w:val="List Table 3"/>
    <w:basedOn w:val="NormaleTabelle"/>
    <w:uiPriority w:val="48"/>
    <w:rsid w:val="007F36D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7F36D4"/>
    <w:pPr>
      <w:spacing w:after="0" w:line="240" w:lineRule="auto"/>
    </w:pPr>
    <w:tblPr>
      <w:tblStyleRowBandSize w:val="1"/>
      <w:tblStyleColBandSize w:val="1"/>
      <w:tblBorders>
        <w:top w:val="single" w:sz="4" w:space="0" w:color="4B1919" w:themeColor="accent1"/>
        <w:left w:val="single" w:sz="4" w:space="0" w:color="4B1919" w:themeColor="accent1"/>
        <w:bottom w:val="single" w:sz="4" w:space="0" w:color="4B1919" w:themeColor="accent1"/>
        <w:right w:val="single" w:sz="4" w:space="0" w:color="4B1919" w:themeColor="accent1"/>
      </w:tblBorders>
    </w:tblPr>
    <w:tblStylePr w:type="firstRow">
      <w:rPr>
        <w:b/>
        <w:bCs/>
        <w:color w:val="FFFFFF" w:themeColor="background1"/>
      </w:rPr>
      <w:tblPr/>
      <w:tcPr>
        <w:shd w:val="clear" w:color="auto" w:fill="4B1919" w:themeFill="accent1"/>
      </w:tcPr>
    </w:tblStylePr>
    <w:tblStylePr w:type="lastRow">
      <w:rPr>
        <w:b/>
        <w:bCs/>
      </w:rPr>
      <w:tblPr/>
      <w:tcPr>
        <w:tcBorders>
          <w:top w:val="double" w:sz="4" w:space="0" w:color="4B191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1919" w:themeColor="accent1"/>
          <w:right w:val="single" w:sz="4" w:space="0" w:color="4B1919" w:themeColor="accent1"/>
        </w:tcBorders>
      </w:tcPr>
    </w:tblStylePr>
    <w:tblStylePr w:type="band1Horz">
      <w:tblPr/>
      <w:tcPr>
        <w:tcBorders>
          <w:top w:val="single" w:sz="4" w:space="0" w:color="4B1919" w:themeColor="accent1"/>
          <w:bottom w:val="single" w:sz="4" w:space="0" w:color="4B191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1919" w:themeColor="accent1"/>
          <w:left w:val="nil"/>
        </w:tcBorders>
      </w:tcPr>
    </w:tblStylePr>
    <w:tblStylePr w:type="swCell">
      <w:tblPr/>
      <w:tcPr>
        <w:tcBorders>
          <w:top w:val="double" w:sz="4" w:space="0" w:color="4B1919" w:themeColor="accent1"/>
          <w:right w:val="nil"/>
        </w:tcBorders>
      </w:tcPr>
    </w:tblStylePr>
  </w:style>
  <w:style w:type="table" w:styleId="Listentabelle3Akzent2">
    <w:name w:val="List Table 3 Accent 2"/>
    <w:basedOn w:val="NormaleTabelle"/>
    <w:uiPriority w:val="48"/>
    <w:rsid w:val="007F36D4"/>
    <w:pPr>
      <w:spacing w:after="0" w:line="240" w:lineRule="auto"/>
    </w:pPr>
    <w:tblPr>
      <w:tblStyleRowBandSize w:val="1"/>
      <w:tblStyleColBandSize w:val="1"/>
      <w:tblBorders>
        <w:top w:val="single" w:sz="4" w:space="0" w:color="FFD966" w:themeColor="accent2"/>
        <w:left w:val="single" w:sz="4" w:space="0" w:color="FFD966" w:themeColor="accent2"/>
        <w:bottom w:val="single" w:sz="4" w:space="0" w:color="FFD966" w:themeColor="accent2"/>
        <w:right w:val="single" w:sz="4" w:space="0" w:color="FFD966" w:themeColor="accent2"/>
      </w:tblBorders>
    </w:tblPr>
    <w:tblStylePr w:type="firstRow">
      <w:rPr>
        <w:b/>
        <w:bCs/>
        <w:color w:val="FFFFFF" w:themeColor="background1"/>
      </w:rPr>
      <w:tblPr/>
      <w:tcPr>
        <w:shd w:val="clear" w:color="auto" w:fill="FFD966" w:themeFill="accent2"/>
      </w:tcPr>
    </w:tblStylePr>
    <w:tblStylePr w:type="lastRow">
      <w:rPr>
        <w:b/>
        <w:bCs/>
      </w:rPr>
      <w:tblPr/>
      <w:tcPr>
        <w:tcBorders>
          <w:top w:val="double" w:sz="4" w:space="0" w:color="FFD96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D966" w:themeColor="accent2"/>
          <w:right w:val="single" w:sz="4" w:space="0" w:color="FFD966" w:themeColor="accent2"/>
        </w:tcBorders>
      </w:tcPr>
    </w:tblStylePr>
    <w:tblStylePr w:type="band1Horz">
      <w:tblPr/>
      <w:tcPr>
        <w:tcBorders>
          <w:top w:val="single" w:sz="4" w:space="0" w:color="FFD966" w:themeColor="accent2"/>
          <w:bottom w:val="single" w:sz="4" w:space="0" w:color="FFD96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D966" w:themeColor="accent2"/>
          <w:left w:val="nil"/>
        </w:tcBorders>
      </w:tcPr>
    </w:tblStylePr>
    <w:tblStylePr w:type="swCell">
      <w:tblPr/>
      <w:tcPr>
        <w:tcBorders>
          <w:top w:val="double" w:sz="4" w:space="0" w:color="FFD966" w:themeColor="accent2"/>
          <w:right w:val="nil"/>
        </w:tcBorders>
      </w:tcPr>
    </w:tblStylePr>
  </w:style>
  <w:style w:type="table" w:styleId="Listentabelle3Akzent3">
    <w:name w:val="List Table 3 Accent 3"/>
    <w:basedOn w:val="NormaleTabelle"/>
    <w:uiPriority w:val="48"/>
    <w:rsid w:val="007F36D4"/>
    <w:pPr>
      <w:spacing w:after="0" w:line="240" w:lineRule="auto"/>
    </w:pPr>
    <w:tblPr>
      <w:tblStyleRowBandSize w:val="1"/>
      <w:tblStyleColBandSize w:val="1"/>
      <w:tblBorders>
        <w:top w:val="single" w:sz="4" w:space="0" w:color="85CDC1" w:themeColor="accent3"/>
        <w:left w:val="single" w:sz="4" w:space="0" w:color="85CDC1" w:themeColor="accent3"/>
        <w:bottom w:val="single" w:sz="4" w:space="0" w:color="85CDC1" w:themeColor="accent3"/>
        <w:right w:val="single" w:sz="4" w:space="0" w:color="85CDC1" w:themeColor="accent3"/>
      </w:tblBorders>
    </w:tblPr>
    <w:tblStylePr w:type="firstRow">
      <w:rPr>
        <w:b/>
        <w:bCs/>
        <w:color w:val="FFFFFF" w:themeColor="background1"/>
      </w:rPr>
      <w:tblPr/>
      <w:tcPr>
        <w:shd w:val="clear" w:color="auto" w:fill="85CDC1" w:themeFill="accent3"/>
      </w:tcPr>
    </w:tblStylePr>
    <w:tblStylePr w:type="lastRow">
      <w:rPr>
        <w:b/>
        <w:bCs/>
      </w:rPr>
      <w:tblPr/>
      <w:tcPr>
        <w:tcBorders>
          <w:top w:val="double" w:sz="4" w:space="0" w:color="85CDC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CDC1" w:themeColor="accent3"/>
          <w:right w:val="single" w:sz="4" w:space="0" w:color="85CDC1" w:themeColor="accent3"/>
        </w:tcBorders>
      </w:tcPr>
    </w:tblStylePr>
    <w:tblStylePr w:type="band1Horz">
      <w:tblPr/>
      <w:tcPr>
        <w:tcBorders>
          <w:top w:val="single" w:sz="4" w:space="0" w:color="85CDC1" w:themeColor="accent3"/>
          <w:bottom w:val="single" w:sz="4" w:space="0" w:color="85CDC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CDC1" w:themeColor="accent3"/>
          <w:left w:val="nil"/>
        </w:tcBorders>
      </w:tcPr>
    </w:tblStylePr>
    <w:tblStylePr w:type="swCell">
      <w:tblPr/>
      <w:tcPr>
        <w:tcBorders>
          <w:top w:val="double" w:sz="4" w:space="0" w:color="85CDC1" w:themeColor="accent3"/>
          <w:right w:val="nil"/>
        </w:tcBorders>
      </w:tcPr>
    </w:tblStylePr>
  </w:style>
  <w:style w:type="table" w:styleId="Listentabelle3Akzent4">
    <w:name w:val="List Table 3 Accent 4"/>
    <w:basedOn w:val="NormaleTabelle"/>
    <w:uiPriority w:val="48"/>
    <w:rsid w:val="007F36D4"/>
    <w:pPr>
      <w:spacing w:after="0" w:line="240" w:lineRule="auto"/>
    </w:pPr>
    <w:tblPr>
      <w:tblStyleRowBandSize w:val="1"/>
      <w:tblStyleColBandSize w:val="1"/>
      <w:tblBorders>
        <w:top w:val="single" w:sz="4" w:space="0" w:color="3B3838" w:themeColor="accent4"/>
        <w:left w:val="single" w:sz="4" w:space="0" w:color="3B3838" w:themeColor="accent4"/>
        <w:bottom w:val="single" w:sz="4" w:space="0" w:color="3B3838" w:themeColor="accent4"/>
        <w:right w:val="single" w:sz="4" w:space="0" w:color="3B3838" w:themeColor="accent4"/>
      </w:tblBorders>
    </w:tblPr>
    <w:tblStylePr w:type="firstRow">
      <w:rPr>
        <w:b/>
        <w:bCs/>
        <w:color w:val="FFFFFF" w:themeColor="background1"/>
      </w:rPr>
      <w:tblPr/>
      <w:tcPr>
        <w:shd w:val="clear" w:color="auto" w:fill="3B3838" w:themeFill="accent4"/>
      </w:tcPr>
    </w:tblStylePr>
    <w:tblStylePr w:type="lastRow">
      <w:rPr>
        <w:b/>
        <w:bCs/>
      </w:rPr>
      <w:tblPr/>
      <w:tcPr>
        <w:tcBorders>
          <w:top w:val="double" w:sz="4" w:space="0" w:color="3B383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B3838" w:themeColor="accent4"/>
          <w:right w:val="single" w:sz="4" w:space="0" w:color="3B3838" w:themeColor="accent4"/>
        </w:tcBorders>
      </w:tcPr>
    </w:tblStylePr>
    <w:tblStylePr w:type="band1Horz">
      <w:tblPr/>
      <w:tcPr>
        <w:tcBorders>
          <w:top w:val="single" w:sz="4" w:space="0" w:color="3B3838" w:themeColor="accent4"/>
          <w:bottom w:val="single" w:sz="4" w:space="0" w:color="3B383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B3838" w:themeColor="accent4"/>
          <w:left w:val="nil"/>
        </w:tcBorders>
      </w:tcPr>
    </w:tblStylePr>
    <w:tblStylePr w:type="swCell">
      <w:tblPr/>
      <w:tcPr>
        <w:tcBorders>
          <w:top w:val="double" w:sz="4" w:space="0" w:color="3B3838" w:themeColor="accent4"/>
          <w:right w:val="nil"/>
        </w:tcBorders>
      </w:tcPr>
    </w:tblStylePr>
  </w:style>
  <w:style w:type="table" w:styleId="Listentabelle3Akzent5">
    <w:name w:val="List Table 3 Accent 5"/>
    <w:basedOn w:val="NormaleTabelle"/>
    <w:uiPriority w:val="48"/>
    <w:rsid w:val="007F36D4"/>
    <w:pPr>
      <w:spacing w:after="0" w:line="240" w:lineRule="auto"/>
    </w:pPr>
    <w:tblPr>
      <w:tblStyleRowBandSize w:val="1"/>
      <w:tblStyleColBandSize w:val="1"/>
      <w:tblBorders>
        <w:top w:val="single" w:sz="4" w:space="0" w:color="FFFFFF" w:themeColor="accent5"/>
        <w:left w:val="single" w:sz="4" w:space="0" w:color="FFFFFF" w:themeColor="accent5"/>
        <w:bottom w:val="single" w:sz="4" w:space="0" w:color="FFFFFF" w:themeColor="accent5"/>
        <w:right w:val="single" w:sz="4" w:space="0" w:color="FFFFFF" w:themeColor="accent5"/>
      </w:tblBorders>
    </w:tblPr>
    <w:tblStylePr w:type="firstRow">
      <w:rPr>
        <w:b/>
        <w:bCs/>
        <w:color w:val="FFFFFF" w:themeColor="background1"/>
      </w:rPr>
      <w:tblPr/>
      <w:tcPr>
        <w:shd w:val="clear" w:color="auto" w:fill="FFFFFF" w:themeFill="accent5"/>
      </w:tcPr>
    </w:tblStylePr>
    <w:tblStylePr w:type="lastRow">
      <w:rPr>
        <w:b/>
        <w:bCs/>
      </w:rPr>
      <w:tblPr/>
      <w:tcPr>
        <w:tcBorders>
          <w:top w:val="double" w:sz="4" w:space="0" w:color="FFFFF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5"/>
          <w:right w:val="single" w:sz="4" w:space="0" w:color="FFFFFF" w:themeColor="accent5"/>
        </w:tcBorders>
      </w:tcPr>
    </w:tblStylePr>
    <w:tblStylePr w:type="band1Horz">
      <w:tblPr/>
      <w:tcPr>
        <w:tcBorders>
          <w:top w:val="single" w:sz="4" w:space="0" w:color="FFFFFF" w:themeColor="accent5"/>
          <w:bottom w:val="single" w:sz="4" w:space="0" w:color="FFFFF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5"/>
          <w:left w:val="nil"/>
        </w:tcBorders>
      </w:tcPr>
    </w:tblStylePr>
    <w:tblStylePr w:type="swCell">
      <w:tblPr/>
      <w:tcPr>
        <w:tcBorders>
          <w:top w:val="double" w:sz="4" w:space="0" w:color="FFFFFF" w:themeColor="accent5"/>
          <w:right w:val="nil"/>
        </w:tcBorders>
      </w:tcPr>
    </w:tblStylePr>
  </w:style>
  <w:style w:type="table" w:styleId="Listentabelle3Akzent6">
    <w:name w:val="List Table 3 Accent 6"/>
    <w:basedOn w:val="NormaleTabelle"/>
    <w:uiPriority w:val="48"/>
    <w:rsid w:val="007F36D4"/>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entabelle4">
    <w:name w:val="List Table 4"/>
    <w:basedOn w:val="NormaleTabelle"/>
    <w:uiPriority w:val="49"/>
    <w:rsid w:val="007F36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7F36D4"/>
    <w:pPr>
      <w:spacing w:after="0" w:line="240" w:lineRule="auto"/>
    </w:p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tblBorders>
    </w:tblPr>
    <w:tblStylePr w:type="firstRow">
      <w:rPr>
        <w:b/>
        <w:bCs/>
        <w:color w:val="FFFFFF" w:themeColor="background1"/>
      </w:rPr>
      <w:tblPr/>
      <w:tcPr>
        <w:tcBorders>
          <w:top w:val="single" w:sz="4" w:space="0" w:color="4B1919" w:themeColor="accent1"/>
          <w:left w:val="single" w:sz="4" w:space="0" w:color="4B1919" w:themeColor="accent1"/>
          <w:bottom w:val="single" w:sz="4" w:space="0" w:color="4B1919" w:themeColor="accent1"/>
          <w:right w:val="single" w:sz="4" w:space="0" w:color="4B1919" w:themeColor="accent1"/>
          <w:insideH w:val="nil"/>
        </w:tcBorders>
        <w:shd w:val="clear" w:color="auto" w:fill="4B1919" w:themeFill="accent1"/>
      </w:tcPr>
    </w:tblStylePr>
    <w:tblStylePr w:type="lastRow">
      <w:rPr>
        <w:b/>
        <w:bCs/>
      </w:rPr>
      <w:tblPr/>
      <w:tcPr>
        <w:tcBorders>
          <w:top w:val="double" w:sz="4" w:space="0" w:color="C14646" w:themeColor="accent1" w:themeTint="99"/>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Listentabelle4Akzent2">
    <w:name w:val="List Table 4 Accent 2"/>
    <w:basedOn w:val="NormaleTabelle"/>
    <w:uiPriority w:val="49"/>
    <w:rsid w:val="007F36D4"/>
    <w:pPr>
      <w:spacing w:after="0" w:line="240" w:lineRule="auto"/>
    </w:p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tblBorders>
    </w:tblPr>
    <w:tblStylePr w:type="firstRow">
      <w:rPr>
        <w:b/>
        <w:bCs/>
        <w:color w:val="FFFFFF" w:themeColor="background1"/>
      </w:rPr>
      <w:tblPr/>
      <w:tcPr>
        <w:tcBorders>
          <w:top w:val="single" w:sz="4" w:space="0" w:color="FFD966" w:themeColor="accent2"/>
          <w:left w:val="single" w:sz="4" w:space="0" w:color="FFD966" w:themeColor="accent2"/>
          <w:bottom w:val="single" w:sz="4" w:space="0" w:color="FFD966" w:themeColor="accent2"/>
          <w:right w:val="single" w:sz="4" w:space="0" w:color="FFD966" w:themeColor="accent2"/>
          <w:insideH w:val="nil"/>
        </w:tcBorders>
        <w:shd w:val="clear" w:color="auto" w:fill="FFD966" w:themeFill="accent2"/>
      </w:tcPr>
    </w:tblStylePr>
    <w:tblStylePr w:type="lastRow">
      <w:rPr>
        <w:b/>
        <w:bCs/>
      </w:rPr>
      <w:tblPr/>
      <w:tcPr>
        <w:tcBorders>
          <w:top w:val="double" w:sz="4" w:space="0" w:color="FFE7A3" w:themeColor="accent2" w:themeTint="99"/>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Listentabelle4Akzent3">
    <w:name w:val="List Table 4 Accent 3"/>
    <w:basedOn w:val="NormaleTabelle"/>
    <w:uiPriority w:val="49"/>
    <w:rsid w:val="007F36D4"/>
    <w:pPr>
      <w:spacing w:after="0" w:line="240" w:lineRule="auto"/>
    </w:p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tblBorders>
    </w:tblPr>
    <w:tblStylePr w:type="firstRow">
      <w:rPr>
        <w:b/>
        <w:bCs/>
        <w:color w:val="FFFFFF" w:themeColor="background1"/>
      </w:rPr>
      <w:tblPr/>
      <w:tcPr>
        <w:tcBorders>
          <w:top w:val="single" w:sz="4" w:space="0" w:color="85CDC1" w:themeColor="accent3"/>
          <w:left w:val="single" w:sz="4" w:space="0" w:color="85CDC1" w:themeColor="accent3"/>
          <w:bottom w:val="single" w:sz="4" w:space="0" w:color="85CDC1" w:themeColor="accent3"/>
          <w:right w:val="single" w:sz="4" w:space="0" w:color="85CDC1" w:themeColor="accent3"/>
          <w:insideH w:val="nil"/>
        </w:tcBorders>
        <w:shd w:val="clear" w:color="auto" w:fill="85CDC1" w:themeFill="accent3"/>
      </w:tcPr>
    </w:tblStylePr>
    <w:tblStylePr w:type="lastRow">
      <w:rPr>
        <w:b/>
        <w:bCs/>
      </w:rPr>
      <w:tblPr/>
      <w:tcPr>
        <w:tcBorders>
          <w:top w:val="double" w:sz="4" w:space="0" w:color="B5E1D9" w:themeColor="accent3" w:themeTint="99"/>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Listentabelle4Akzent4">
    <w:name w:val="List Table 4 Accent 4"/>
    <w:basedOn w:val="NormaleTabelle"/>
    <w:uiPriority w:val="49"/>
    <w:rsid w:val="007F36D4"/>
    <w:pPr>
      <w:spacing w:after="0" w:line="240" w:lineRule="auto"/>
    </w:p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tblBorders>
    </w:tblPr>
    <w:tblStylePr w:type="firstRow">
      <w:rPr>
        <w:b/>
        <w:bCs/>
        <w:color w:val="FFFFFF" w:themeColor="background1"/>
      </w:rPr>
      <w:tblPr/>
      <w:tcPr>
        <w:tcBorders>
          <w:top w:val="single" w:sz="4" w:space="0" w:color="3B3838" w:themeColor="accent4"/>
          <w:left w:val="single" w:sz="4" w:space="0" w:color="3B3838" w:themeColor="accent4"/>
          <w:bottom w:val="single" w:sz="4" w:space="0" w:color="3B3838" w:themeColor="accent4"/>
          <w:right w:val="single" w:sz="4" w:space="0" w:color="3B3838" w:themeColor="accent4"/>
          <w:insideH w:val="nil"/>
        </w:tcBorders>
        <w:shd w:val="clear" w:color="auto" w:fill="3B3838" w:themeFill="accent4"/>
      </w:tcPr>
    </w:tblStylePr>
    <w:tblStylePr w:type="lastRow">
      <w:rPr>
        <w:b/>
        <w:bCs/>
      </w:rPr>
      <w:tblPr/>
      <w:tcPr>
        <w:tcBorders>
          <w:top w:val="double" w:sz="4" w:space="0" w:color="8B8585" w:themeColor="accent4" w:themeTint="99"/>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Listentabelle4Akzent5">
    <w:name w:val="List Table 4 Accent 5"/>
    <w:basedOn w:val="NormaleTabelle"/>
    <w:uiPriority w:val="49"/>
    <w:rsid w:val="007F36D4"/>
    <w:pPr>
      <w:spacing w:after="0" w:line="240" w:lineRule="auto"/>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tblBorders>
    </w:tblPr>
    <w:tblStylePr w:type="firstRow">
      <w:rPr>
        <w:b/>
        <w:bCs/>
        <w:color w:val="FFFFFF" w:themeColor="background1"/>
      </w:rPr>
      <w:tblPr/>
      <w:tcPr>
        <w:tcBorders>
          <w:top w:val="single" w:sz="4" w:space="0" w:color="FFFFFF" w:themeColor="accent5"/>
          <w:left w:val="single" w:sz="4" w:space="0" w:color="FFFFFF" w:themeColor="accent5"/>
          <w:bottom w:val="single" w:sz="4" w:space="0" w:color="FFFFFF" w:themeColor="accent5"/>
          <w:right w:val="single" w:sz="4" w:space="0" w:color="FFFFFF" w:themeColor="accent5"/>
          <w:insideH w:val="nil"/>
        </w:tcBorders>
        <w:shd w:val="clear" w:color="auto" w:fill="FFFFFF" w:themeFill="accent5"/>
      </w:tcPr>
    </w:tblStylePr>
    <w:tblStylePr w:type="lastRow">
      <w:rPr>
        <w:b/>
        <w:bCs/>
      </w:rPr>
      <w:tblPr/>
      <w:tcPr>
        <w:tcBorders>
          <w:top w:val="doub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stentabelle4Akzent6">
    <w:name w:val="List Table 4 Accent 6"/>
    <w:basedOn w:val="NormaleTabelle"/>
    <w:uiPriority w:val="49"/>
    <w:rsid w:val="007F36D4"/>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entabelle5dunkel">
    <w:name w:val="List Table 5 Dark"/>
    <w:basedOn w:val="NormaleTabelle"/>
    <w:uiPriority w:val="50"/>
    <w:rsid w:val="007F36D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7F36D4"/>
    <w:pPr>
      <w:spacing w:after="0" w:line="240" w:lineRule="auto"/>
    </w:pPr>
    <w:rPr>
      <w:color w:val="FFFFFF" w:themeColor="background1"/>
    </w:rPr>
    <w:tblPr>
      <w:tblStyleRowBandSize w:val="1"/>
      <w:tblStyleColBandSize w:val="1"/>
      <w:tblBorders>
        <w:top w:val="single" w:sz="24" w:space="0" w:color="4B1919" w:themeColor="accent1"/>
        <w:left w:val="single" w:sz="24" w:space="0" w:color="4B1919" w:themeColor="accent1"/>
        <w:bottom w:val="single" w:sz="24" w:space="0" w:color="4B1919" w:themeColor="accent1"/>
        <w:right w:val="single" w:sz="24" w:space="0" w:color="4B1919" w:themeColor="accent1"/>
      </w:tblBorders>
    </w:tblPr>
    <w:tcPr>
      <w:shd w:val="clear" w:color="auto" w:fill="4B191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7F36D4"/>
    <w:pPr>
      <w:spacing w:after="0" w:line="240" w:lineRule="auto"/>
    </w:pPr>
    <w:rPr>
      <w:color w:val="FFFFFF" w:themeColor="background1"/>
    </w:rPr>
    <w:tblPr>
      <w:tblStyleRowBandSize w:val="1"/>
      <w:tblStyleColBandSize w:val="1"/>
      <w:tblBorders>
        <w:top w:val="single" w:sz="24" w:space="0" w:color="FFD966" w:themeColor="accent2"/>
        <w:left w:val="single" w:sz="24" w:space="0" w:color="FFD966" w:themeColor="accent2"/>
        <w:bottom w:val="single" w:sz="24" w:space="0" w:color="FFD966" w:themeColor="accent2"/>
        <w:right w:val="single" w:sz="24" w:space="0" w:color="FFD966" w:themeColor="accent2"/>
      </w:tblBorders>
    </w:tblPr>
    <w:tcPr>
      <w:shd w:val="clear" w:color="auto" w:fill="FFD96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7F36D4"/>
    <w:pPr>
      <w:spacing w:after="0" w:line="240" w:lineRule="auto"/>
    </w:pPr>
    <w:rPr>
      <w:color w:val="FFFFFF" w:themeColor="background1"/>
    </w:rPr>
    <w:tblPr>
      <w:tblStyleRowBandSize w:val="1"/>
      <w:tblStyleColBandSize w:val="1"/>
      <w:tblBorders>
        <w:top w:val="single" w:sz="24" w:space="0" w:color="85CDC1" w:themeColor="accent3"/>
        <w:left w:val="single" w:sz="24" w:space="0" w:color="85CDC1" w:themeColor="accent3"/>
        <w:bottom w:val="single" w:sz="24" w:space="0" w:color="85CDC1" w:themeColor="accent3"/>
        <w:right w:val="single" w:sz="24" w:space="0" w:color="85CDC1" w:themeColor="accent3"/>
      </w:tblBorders>
    </w:tblPr>
    <w:tcPr>
      <w:shd w:val="clear" w:color="auto" w:fill="85CDC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7F36D4"/>
    <w:pPr>
      <w:spacing w:after="0" w:line="240" w:lineRule="auto"/>
    </w:pPr>
    <w:rPr>
      <w:color w:val="FFFFFF" w:themeColor="background1"/>
    </w:rPr>
    <w:tblPr>
      <w:tblStyleRowBandSize w:val="1"/>
      <w:tblStyleColBandSize w:val="1"/>
      <w:tblBorders>
        <w:top w:val="single" w:sz="24" w:space="0" w:color="3B3838" w:themeColor="accent4"/>
        <w:left w:val="single" w:sz="24" w:space="0" w:color="3B3838" w:themeColor="accent4"/>
        <w:bottom w:val="single" w:sz="24" w:space="0" w:color="3B3838" w:themeColor="accent4"/>
        <w:right w:val="single" w:sz="24" w:space="0" w:color="3B3838" w:themeColor="accent4"/>
      </w:tblBorders>
    </w:tblPr>
    <w:tcPr>
      <w:shd w:val="clear" w:color="auto" w:fill="3B383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7F36D4"/>
    <w:pPr>
      <w:spacing w:after="0" w:line="240" w:lineRule="auto"/>
    </w:pPr>
    <w:rPr>
      <w:color w:val="FFFFFF" w:themeColor="background1"/>
    </w:rPr>
    <w:tblPr>
      <w:tblStyleRowBandSize w:val="1"/>
      <w:tblStyleColBandSize w:val="1"/>
      <w:tblBorders>
        <w:top w:val="single" w:sz="24" w:space="0" w:color="FFFFFF" w:themeColor="accent5"/>
        <w:left w:val="single" w:sz="24" w:space="0" w:color="FFFFFF" w:themeColor="accent5"/>
        <w:bottom w:val="single" w:sz="24" w:space="0" w:color="FFFFFF" w:themeColor="accent5"/>
        <w:right w:val="single" w:sz="24" w:space="0" w:color="FFFFFF" w:themeColor="accent5"/>
      </w:tblBorders>
    </w:tblPr>
    <w:tcPr>
      <w:shd w:val="clear" w:color="auto" w:fill="FFFFF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7F36D4"/>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7F36D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7F36D4"/>
    <w:pPr>
      <w:spacing w:after="0" w:line="240" w:lineRule="auto"/>
    </w:pPr>
    <w:rPr>
      <w:color w:val="381212" w:themeColor="accent1" w:themeShade="BF"/>
    </w:rPr>
    <w:tblPr>
      <w:tblStyleRowBandSize w:val="1"/>
      <w:tblStyleColBandSize w:val="1"/>
      <w:tblBorders>
        <w:top w:val="single" w:sz="4" w:space="0" w:color="4B1919" w:themeColor="accent1"/>
        <w:bottom w:val="single" w:sz="4" w:space="0" w:color="4B1919" w:themeColor="accent1"/>
      </w:tblBorders>
    </w:tblPr>
    <w:tblStylePr w:type="firstRow">
      <w:rPr>
        <w:b/>
        <w:bCs/>
      </w:rPr>
      <w:tblPr/>
      <w:tcPr>
        <w:tcBorders>
          <w:bottom w:val="single" w:sz="4" w:space="0" w:color="4B1919" w:themeColor="accent1"/>
        </w:tcBorders>
      </w:tcPr>
    </w:tblStylePr>
    <w:tblStylePr w:type="lastRow">
      <w:rPr>
        <w:b/>
        <w:bCs/>
      </w:rPr>
      <w:tblPr/>
      <w:tcPr>
        <w:tcBorders>
          <w:top w:val="double" w:sz="4" w:space="0" w:color="4B1919" w:themeColor="accent1"/>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Listentabelle6farbigAkzent2">
    <w:name w:val="List Table 6 Colorful Accent 2"/>
    <w:basedOn w:val="NormaleTabelle"/>
    <w:uiPriority w:val="51"/>
    <w:rsid w:val="007F36D4"/>
    <w:pPr>
      <w:spacing w:after="0" w:line="240" w:lineRule="auto"/>
    </w:pPr>
    <w:rPr>
      <w:color w:val="FFC20C" w:themeColor="accent2" w:themeShade="BF"/>
    </w:rPr>
    <w:tblPr>
      <w:tblStyleRowBandSize w:val="1"/>
      <w:tblStyleColBandSize w:val="1"/>
      <w:tblBorders>
        <w:top w:val="single" w:sz="4" w:space="0" w:color="FFD966" w:themeColor="accent2"/>
        <w:bottom w:val="single" w:sz="4" w:space="0" w:color="FFD966" w:themeColor="accent2"/>
      </w:tblBorders>
    </w:tblPr>
    <w:tblStylePr w:type="firstRow">
      <w:rPr>
        <w:b/>
        <w:bCs/>
      </w:rPr>
      <w:tblPr/>
      <w:tcPr>
        <w:tcBorders>
          <w:bottom w:val="single" w:sz="4" w:space="0" w:color="FFD966" w:themeColor="accent2"/>
        </w:tcBorders>
      </w:tcPr>
    </w:tblStylePr>
    <w:tblStylePr w:type="lastRow">
      <w:rPr>
        <w:b/>
        <w:bCs/>
      </w:rPr>
      <w:tblPr/>
      <w:tcPr>
        <w:tcBorders>
          <w:top w:val="double" w:sz="4" w:space="0" w:color="FFD966" w:themeColor="accent2"/>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Listentabelle6farbigAkzent3">
    <w:name w:val="List Table 6 Colorful Accent 3"/>
    <w:basedOn w:val="NormaleTabelle"/>
    <w:uiPriority w:val="51"/>
    <w:rsid w:val="007F36D4"/>
    <w:pPr>
      <w:spacing w:after="0" w:line="240" w:lineRule="auto"/>
    </w:pPr>
    <w:rPr>
      <w:color w:val="49B3A1" w:themeColor="accent3" w:themeShade="BF"/>
    </w:rPr>
    <w:tblPr>
      <w:tblStyleRowBandSize w:val="1"/>
      <w:tblStyleColBandSize w:val="1"/>
      <w:tblBorders>
        <w:top w:val="single" w:sz="4" w:space="0" w:color="85CDC1" w:themeColor="accent3"/>
        <w:bottom w:val="single" w:sz="4" w:space="0" w:color="85CDC1" w:themeColor="accent3"/>
      </w:tblBorders>
    </w:tblPr>
    <w:tblStylePr w:type="firstRow">
      <w:rPr>
        <w:b/>
        <w:bCs/>
      </w:rPr>
      <w:tblPr/>
      <w:tcPr>
        <w:tcBorders>
          <w:bottom w:val="single" w:sz="4" w:space="0" w:color="85CDC1" w:themeColor="accent3"/>
        </w:tcBorders>
      </w:tcPr>
    </w:tblStylePr>
    <w:tblStylePr w:type="lastRow">
      <w:rPr>
        <w:b/>
        <w:bCs/>
      </w:rPr>
      <w:tblPr/>
      <w:tcPr>
        <w:tcBorders>
          <w:top w:val="double" w:sz="4" w:space="0" w:color="85CDC1" w:themeColor="accent3"/>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Listentabelle6farbigAkzent4">
    <w:name w:val="List Table 6 Colorful Accent 4"/>
    <w:basedOn w:val="NormaleTabelle"/>
    <w:uiPriority w:val="51"/>
    <w:rsid w:val="007F36D4"/>
    <w:pPr>
      <w:spacing w:after="0" w:line="240" w:lineRule="auto"/>
    </w:pPr>
    <w:rPr>
      <w:color w:val="2C2A2A" w:themeColor="accent4" w:themeShade="BF"/>
    </w:rPr>
    <w:tblPr>
      <w:tblStyleRowBandSize w:val="1"/>
      <w:tblStyleColBandSize w:val="1"/>
      <w:tblBorders>
        <w:top w:val="single" w:sz="4" w:space="0" w:color="3B3838" w:themeColor="accent4"/>
        <w:bottom w:val="single" w:sz="4" w:space="0" w:color="3B3838" w:themeColor="accent4"/>
      </w:tblBorders>
    </w:tblPr>
    <w:tblStylePr w:type="firstRow">
      <w:rPr>
        <w:b/>
        <w:bCs/>
      </w:rPr>
      <w:tblPr/>
      <w:tcPr>
        <w:tcBorders>
          <w:bottom w:val="single" w:sz="4" w:space="0" w:color="3B3838" w:themeColor="accent4"/>
        </w:tcBorders>
      </w:tcPr>
    </w:tblStylePr>
    <w:tblStylePr w:type="lastRow">
      <w:rPr>
        <w:b/>
        <w:bCs/>
      </w:rPr>
      <w:tblPr/>
      <w:tcPr>
        <w:tcBorders>
          <w:top w:val="double" w:sz="4" w:space="0" w:color="3B3838" w:themeColor="accent4"/>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Listentabelle6farbigAkzent5">
    <w:name w:val="List Table 6 Colorful Accent 5"/>
    <w:basedOn w:val="NormaleTabelle"/>
    <w:uiPriority w:val="51"/>
    <w:rsid w:val="007F36D4"/>
    <w:pPr>
      <w:spacing w:after="0" w:line="240" w:lineRule="auto"/>
    </w:pPr>
    <w:rPr>
      <w:color w:val="BFBFBF" w:themeColor="accent5" w:themeShade="BF"/>
    </w:rPr>
    <w:tblPr>
      <w:tblStyleRowBandSize w:val="1"/>
      <w:tblStyleColBandSize w:val="1"/>
      <w:tblBorders>
        <w:top w:val="single" w:sz="4" w:space="0" w:color="FFFFFF" w:themeColor="accent5"/>
        <w:bottom w:val="single" w:sz="4" w:space="0" w:color="FFFFFF" w:themeColor="accent5"/>
      </w:tblBorders>
    </w:tblPr>
    <w:tblStylePr w:type="firstRow">
      <w:rPr>
        <w:b/>
        <w:bCs/>
      </w:rPr>
      <w:tblPr/>
      <w:tcPr>
        <w:tcBorders>
          <w:bottom w:val="single" w:sz="4" w:space="0" w:color="FFFFFF" w:themeColor="accent5"/>
        </w:tcBorders>
      </w:tcPr>
    </w:tblStylePr>
    <w:tblStylePr w:type="lastRow">
      <w:rPr>
        <w:b/>
        <w:bCs/>
      </w:rPr>
      <w:tblPr/>
      <w:tcPr>
        <w:tcBorders>
          <w:top w:val="double" w:sz="4" w:space="0" w:color="FFFFFF" w:themeColor="accent5"/>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stentabelle6farbigAkzent6">
    <w:name w:val="List Table 6 Colorful Accent 6"/>
    <w:basedOn w:val="NormaleTabelle"/>
    <w:uiPriority w:val="51"/>
    <w:rsid w:val="007F36D4"/>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entabelle7farbig">
    <w:name w:val="List Table 7 Colorful"/>
    <w:basedOn w:val="NormaleTabelle"/>
    <w:uiPriority w:val="52"/>
    <w:rsid w:val="007F36D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7F36D4"/>
    <w:pPr>
      <w:spacing w:after="0" w:line="240" w:lineRule="auto"/>
    </w:pPr>
    <w:rPr>
      <w:color w:val="38121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191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191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191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1919" w:themeColor="accent1"/>
        </w:tcBorders>
        <w:shd w:val="clear" w:color="auto" w:fill="FFFFFF" w:themeFill="background1"/>
      </w:tcPr>
    </w:tblStylePr>
    <w:tblStylePr w:type="band1Vert">
      <w:tblPr/>
      <w:tcPr>
        <w:shd w:val="clear" w:color="auto" w:fill="EAC1C1" w:themeFill="accent1" w:themeFillTint="33"/>
      </w:tcPr>
    </w:tblStylePr>
    <w:tblStylePr w:type="band1Horz">
      <w:tblPr/>
      <w:tcPr>
        <w:shd w:val="clear" w:color="auto" w:fill="EAC1C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7F36D4"/>
    <w:pPr>
      <w:spacing w:after="0" w:line="240" w:lineRule="auto"/>
    </w:pPr>
    <w:rPr>
      <w:color w:val="FFC20C"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D96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D96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D96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D966" w:themeColor="accent2"/>
        </w:tcBorders>
        <w:shd w:val="clear" w:color="auto" w:fill="FFFFFF" w:themeFill="background1"/>
      </w:tcPr>
    </w:tblStylePr>
    <w:tblStylePr w:type="band1Vert">
      <w:tblPr/>
      <w:tcPr>
        <w:shd w:val="clear" w:color="auto" w:fill="FFF7E0" w:themeFill="accent2" w:themeFillTint="33"/>
      </w:tcPr>
    </w:tblStylePr>
    <w:tblStylePr w:type="band1Horz">
      <w:tblPr/>
      <w:tcPr>
        <w:shd w:val="clear" w:color="auto" w:fill="FFF7E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7F36D4"/>
    <w:pPr>
      <w:spacing w:after="0" w:line="240" w:lineRule="auto"/>
    </w:pPr>
    <w:rPr>
      <w:color w:val="49B3A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CDC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CDC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CDC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CDC1" w:themeColor="accent3"/>
        </w:tcBorders>
        <w:shd w:val="clear" w:color="auto" w:fill="FFFFFF" w:themeFill="background1"/>
      </w:tcPr>
    </w:tblStylePr>
    <w:tblStylePr w:type="band1Vert">
      <w:tblPr/>
      <w:tcPr>
        <w:shd w:val="clear" w:color="auto" w:fill="E6F5F2" w:themeFill="accent3" w:themeFillTint="33"/>
      </w:tcPr>
    </w:tblStylePr>
    <w:tblStylePr w:type="band1Horz">
      <w:tblPr/>
      <w:tcPr>
        <w:shd w:val="clear" w:color="auto" w:fill="E6F5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7F36D4"/>
    <w:pPr>
      <w:spacing w:after="0" w:line="240" w:lineRule="auto"/>
    </w:pPr>
    <w:rPr>
      <w:color w:val="2C2A2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B383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B383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B383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B3838" w:themeColor="accent4"/>
        </w:tcBorders>
        <w:shd w:val="clear" w:color="auto" w:fill="FFFFFF" w:themeFill="background1"/>
      </w:tcPr>
    </w:tblStylePr>
    <w:tblStylePr w:type="band1Vert">
      <w:tblPr/>
      <w:tcPr>
        <w:shd w:val="clear" w:color="auto" w:fill="D8D6D6" w:themeFill="accent4" w:themeFillTint="33"/>
      </w:tcPr>
    </w:tblStylePr>
    <w:tblStylePr w:type="band1Horz">
      <w:tblPr/>
      <w:tcPr>
        <w:shd w:val="clear" w:color="auto" w:fill="D8D6D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7F36D4"/>
    <w:pPr>
      <w:spacing w:after="0" w:line="240" w:lineRule="auto"/>
    </w:pPr>
    <w:rPr>
      <w:color w:val="BFBFB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5"/>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7F36D4"/>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7F36D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Arial"/>
      <w:kern w:val="16"/>
      <w14:ligatures w14:val="standardContextual"/>
      <w14:numForm w14:val="oldStyle"/>
      <w14:numSpacing w14:val="proportional"/>
      <w14:cntxtAlts/>
    </w:rPr>
  </w:style>
  <w:style w:type="character" w:customStyle="1" w:styleId="MakrotextZchn">
    <w:name w:val="Makrotext Zchn"/>
    <w:basedOn w:val="Absatz-Standardschriftart"/>
    <w:link w:val="Makrotext"/>
    <w:uiPriority w:val="99"/>
    <w:semiHidden/>
    <w:rsid w:val="007F36D4"/>
    <w:rPr>
      <w:rFonts w:ascii="Consolas" w:hAnsi="Consolas" w:cs="Arial"/>
      <w:kern w:val="16"/>
      <w14:ligatures w14:val="standardContextual"/>
      <w14:numForm w14:val="oldStyle"/>
      <w14:numSpacing w14:val="proportional"/>
      <w14:cntxtAlts/>
    </w:rPr>
  </w:style>
  <w:style w:type="table" w:styleId="MittleresRaster1">
    <w:name w:val="Medium Grid 1"/>
    <w:basedOn w:val="NormaleTabelle"/>
    <w:uiPriority w:val="67"/>
    <w:semiHidden/>
    <w:unhideWhenUsed/>
    <w:rsid w:val="007F36D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7F36D4"/>
    <w:pPr>
      <w:spacing w:after="0" w:line="240" w:lineRule="auto"/>
    </w:pPr>
    <w:tblPr>
      <w:tblStyleRowBandSize w:val="1"/>
      <w:tblStyleColBandSize w:val="1"/>
      <w:tblBorders>
        <w:top w:val="single" w:sz="8" w:space="0" w:color="983232" w:themeColor="accent1" w:themeTint="BF"/>
        <w:left w:val="single" w:sz="8" w:space="0" w:color="983232" w:themeColor="accent1" w:themeTint="BF"/>
        <w:bottom w:val="single" w:sz="8" w:space="0" w:color="983232" w:themeColor="accent1" w:themeTint="BF"/>
        <w:right w:val="single" w:sz="8" w:space="0" w:color="983232" w:themeColor="accent1" w:themeTint="BF"/>
        <w:insideH w:val="single" w:sz="8" w:space="0" w:color="983232" w:themeColor="accent1" w:themeTint="BF"/>
        <w:insideV w:val="single" w:sz="8" w:space="0" w:color="983232" w:themeColor="accent1" w:themeTint="BF"/>
      </w:tblBorders>
    </w:tblPr>
    <w:tcPr>
      <w:shd w:val="clear" w:color="auto" w:fill="E5B3B3" w:themeFill="accent1" w:themeFillTint="3F"/>
    </w:tcPr>
    <w:tblStylePr w:type="firstRow">
      <w:rPr>
        <w:b/>
        <w:bCs/>
      </w:rPr>
    </w:tblStylePr>
    <w:tblStylePr w:type="lastRow">
      <w:rPr>
        <w:b/>
        <w:bCs/>
      </w:rPr>
      <w:tblPr/>
      <w:tcPr>
        <w:tcBorders>
          <w:top w:val="single" w:sz="18" w:space="0" w:color="983232" w:themeColor="accent1" w:themeTint="BF"/>
        </w:tcBorders>
      </w:tcPr>
    </w:tblStylePr>
    <w:tblStylePr w:type="firstCol">
      <w:rPr>
        <w:b/>
        <w:bCs/>
      </w:rPr>
    </w:tblStylePr>
    <w:tblStylePr w:type="lastCol">
      <w:rPr>
        <w:b/>
        <w:bCs/>
      </w:rPr>
    </w:tblStylePr>
    <w:tblStylePr w:type="band1Vert">
      <w:tblPr/>
      <w:tcPr>
        <w:shd w:val="clear" w:color="auto" w:fill="CC6565" w:themeFill="accent1" w:themeFillTint="7F"/>
      </w:tcPr>
    </w:tblStylePr>
    <w:tblStylePr w:type="band1Horz">
      <w:tblPr/>
      <w:tcPr>
        <w:shd w:val="clear" w:color="auto" w:fill="CC6565" w:themeFill="accent1" w:themeFillTint="7F"/>
      </w:tcPr>
    </w:tblStylePr>
  </w:style>
  <w:style w:type="table" w:styleId="MittleresRaster1-Akzent2">
    <w:name w:val="Medium Grid 1 Accent 2"/>
    <w:basedOn w:val="NormaleTabelle"/>
    <w:uiPriority w:val="67"/>
    <w:semiHidden/>
    <w:unhideWhenUsed/>
    <w:rsid w:val="007F36D4"/>
    <w:pPr>
      <w:spacing w:after="0" w:line="240" w:lineRule="auto"/>
    </w:pPr>
    <w:tblPr>
      <w:tblStyleRowBandSize w:val="1"/>
      <w:tblStyleColBandSize w:val="1"/>
      <w:tblBorders>
        <w:top w:val="single" w:sz="8" w:space="0" w:color="FFE28C" w:themeColor="accent2" w:themeTint="BF"/>
        <w:left w:val="single" w:sz="8" w:space="0" w:color="FFE28C" w:themeColor="accent2" w:themeTint="BF"/>
        <w:bottom w:val="single" w:sz="8" w:space="0" w:color="FFE28C" w:themeColor="accent2" w:themeTint="BF"/>
        <w:right w:val="single" w:sz="8" w:space="0" w:color="FFE28C" w:themeColor="accent2" w:themeTint="BF"/>
        <w:insideH w:val="single" w:sz="8" w:space="0" w:color="FFE28C" w:themeColor="accent2" w:themeTint="BF"/>
        <w:insideV w:val="single" w:sz="8" w:space="0" w:color="FFE28C" w:themeColor="accent2" w:themeTint="BF"/>
      </w:tblBorders>
    </w:tblPr>
    <w:tcPr>
      <w:shd w:val="clear" w:color="auto" w:fill="FFF5D9" w:themeFill="accent2" w:themeFillTint="3F"/>
    </w:tcPr>
    <w:tblStylePr w:type="firstRow">
      <w:rPr>
        <w:b/>
        <w:bCs/>
      </w:rPr>
    </w:tblStylePr>
    <w:tblStylePr w:type="lastRow">
      <w:rPr>
        <w:b/>
        <w:bCs/>
      </w:rPr>
      <w:tblPr/>
      <w:tcPr>
        <w:tcBorders>
          <w:top w:val="single" w:sz="18" w:space="0" w:color="FFE28C" w:themeColor="accent2" w:themeTint="BF"/>
        </w:tcBorders>
      </w:tcPr>
    </w:tblStylePr>
    <w:tblStylePr w:type="firstCol">
      <w:rPr>
        <w:b/>
        <w:bCs/>
      </w:rPr>
    </w:tblStylePr>
    <w:tblStylePr w:type="lastCol">
      <w:rPr>
        <w:b/>
        <w:bCs/>
      </w:rPr>
    </w:tblStylePr>
    <w:tblStylePr w:type="band1Vert">
      <w:tblPr/>
      <w:tcPr>
        <w:shd w:val="clear" w:color="auto" w:fill="FFEBB2" w:themeFill="accent2" w:themeFillTint="7F"/>
      </w:tcPr>
    </w:tblStylePr>
    <w:tblStylePr w:type="band1Horz">
      <w:tblPr/>
      <w:tcPr>
        <w:shd w:val="clear" w:color="auto" w:fill="FFEBB2" w:themeFill="accent2" w:themeFillTint="7F"/>
      </w:tcPr>
    </w:tblStylePr>
  </w:style>
  <w:style w:type="table" w:styleId="MittleresRaster1-Akzent3">
    <w:name w:val="Medium Grid 1 Accent 3"/>
    <w:basedOn w:val="NormaleTabelle"/>
    <w:uiPriority w:val="67"/>
    <w:semiHidden/>
    <w:unhideWhenUsed/>
    <w:rsid w:val="007F36D4"/>
    <w:pPr>
      <w:spacing w:after="0" w:line="240" w:lineRule="auto"/>
    </w:pPr>
    <w:tblPr>
      <w:tblStyleRowBandSize w:val="1"/>
      <w:tblStyleColBandSize w:val="1"/>
      <w:tblBorders>
        <w:top w:val="single" w:sz="8" w:space="0" w:color="A3D9D0" w:themeColor="accent3" w:themeTint="BF"/>
        <w:left w:val="single" w:sz="8" w:space="0" w:color="A3D9D0" w:themeColor="accent3" w:themeTint="BF"/>
        <w:bottom w:val="single" w:sz="8" w:space="0" w:color="A3D9D0" w:themeColor="accent3" w:themeTint="BF"/>
        <w:right w:val="single" w:sz="8" w:space="0" w:color="A3D9D0" w:themeColor="accent3" w:themeTint="BF"/>
        <w:insideH w:val="single" w:sz="8" w:space="0" w:color="A3D9D0" w:themeColor="accent3" w:themeTint="BF"/>
        <w:insideV w:val="single" w:sz="8" w:space="0" w:color="A3D9D0" w:themeColor="accent3" w:themeTint="BF"/>
      </w:tblBorders>
    </w:tblPr>
    <w:tcPr>
      <w:shd w:val="clear" w:color="auto" w:fill="E0F2EF" w:themeFill="accent3" w:themeFillTint="3F"/>
    </w:tcPr>
    <w:tblStylePr w:type="firstRow">
      <w:rPr>
        <w:b/>
        <w:bCs/>
      </w:rPr>
    </w:tblStylePr>
    <w:tblStylePr w:type="lastRow">
      <w:rPr>
        <w:b/>
        <w:bCs/>
      </w:rPr>
      <w:tblPr/>
      <w:tcPr>
        <w:tcBorders>
          <w:top w:val="single" w:sz="18" w:space="0" w:color="A3D9D0" w:themeColor="accent3" w:themeTint="BF"/>
        </w:tcBorders>
      </w:tcPr>
    </w:tblStylePr>
    <w:tblStylePr w:type="firstCol">
      <w:rPr>
        <w:b/>
        <w:bCs/>
      </w:rPr>
    </w:tblStylePr>
    <w:tblStylePr w:type="lastCol">
      <w:rPr>
        <w:b/>
        <w:bCs/>
      </w:rPr>
    </w:tblStylePr>
    <w:tblStylePr w:type="band1Vert">
      <w:tblPr/>
      <w:tcPr>
        <w:shd w:val="clear" w:color="auto" w:fill="C2E6E0" w:themeFill="accent3" w:themeFillTint="7F"/>
      </w:tcPr>
    </w:tblStylePr>
    <w:tblStylePr w:type="band1Horz">
      <w:tblPr/>
      <w:tcPr>
        <w:shd w:val="clear" w:color="auto" w:fill="C2E6E0" w:themeFill="accent3" w:themeFillTint="7F"/>
      </w:tcPr>
    </w:tblStylePr>
  </w:style>
  <w:style w:type="table" w:styleId="MittleresRaster1-Akzent4">
    <w:name w:val="Medium Grid 1 Accent 4"/>
    <w:basedOn w:val="NormaleTabelle"/>
    <w:uiPriority w:val="67"/>
    <w:semiHidden/>
    <w:unhideWhenUsed/>
    <w:rsid w:val="007F36D4"/>
    <w:pPr>
      <w:spacing w:after="0" w:line="240" w:lineRule="auto"/>
    </w:pPr>
    <w:tblPr>
      <w:tblStyleRowBandSize w:val="1"/>
      <w:tblStyleColBandSize w:val="1"/>
      <w:tblBorders>
        <w:top w:val="single" w:sz="8" w:space="0" w:color="6D6868" w:themeColor="accent4" w:themeTint="BF"/>
        <w:left w:val="single" w:sz="8" w:space="0" w:color="6D6868" w:themeColor="accent4" w:themeTint="BF"/>
        <w:bottom w:val="single" w:sz="8" w:space="0" w:color="6D6868" w:themeColor="accent4" w:themeTint="BF"/>
        <w:right w:val="single" w:sz="8" w:space="0" w:color="6D6868" w:themeColor="accent4" w:themeTint="BF"/>
        <w:insideH w:val="single" w:sz="8" w:space="0" w:color="6D6868" w:themeColor="accent4" w:themeTint="BF"/>
        <w:insideV w:val="single" w:sz="8" w:space="0" w:color="6D6868" w:themeColor="accent4" w:themeTint="BF"/>
      </w:tblBorders>
    </w:tblPr>
    <w:tcPr>
      <w:shd w:val="clear" w:color="auto" w:fill="CFCCCC" w:themeFill="accent4" w:themeFillTint="3F"/>
    </w:tcPr>
    <w:tblStylePr w:type="firstRow">
      <w:rPr>
        <w:b/>
        <w:bCs/>
      </w:rPr>
    </w:tblStylePr>
    <w:tblStylePr w:type="lastRow">
      <w:rPr>
        <w:b/>
        <w:bCs/>
      </w:rPr>
      <w:tblPr/>
      <w:tcPr>
        <w:tcBorders>
          <w:top w:val="single" w:sz="18" w:space="0" w:color="6D6868" w:themeColor="accent4" w:themeTint="BF"/>
        </w:tcBorders>
      </w:tcPr>
    </w:tblStylePr>
    <w:tblStylePr w:type="firstCol">
      <w:rPr>
        <w:b/>
        <w:bCs/>
      </w:rPr>
    </w:tblStylePr>
    <w:tblStylePr w:type="lastCol">
      <w:rPr>
        <w:b/>
        <w:bCs/>
      </w:rPr>
    </w:tblStylePr>
    <w:tblStylePr w:type="band1Vert">
      <w:tblPr/>
      <w:tcPr>
        <w:shd w:val="clear" w:color="auto" w:fill="9F9999" w:themeFill="accent4" w:themeFillTint="7F"/>
      </w:tcPr>
    </w:tblStylePr>
    <w:tblStylePr w:type="band1Horz">
      <w:tblPr/>
      <w:tcPr>
        <w:shd w:val="clear" w:color="auto" w:fill="9F9999" w:themeFill="accent4" w:themeFillTint="7F"/>
      </w:tcPr>
    </w:tblStylePr>
  </w:style>
  <w:style w:type="table" w:styleId="MittleresRaster1-Akzent5">
    <w:name w:val="Medium Grid 1 Accent 5"/>
    <w:basedOn w:val="NormaleTabelle"/>
    <w:uiPriority w:val="67"/>
    <w:semiHidden/>
    <w:unhideWhenUsed/>
    <w:rsid w:val="007F36D4"/>
    <w:pPr>
      <w:spacing w:after="0" w:line="240" w:lineRule="auto"/>
    </w:pPr>
    <w:tblPr>
      <w:tblStyleRowBandSize w:val="1"/>
      <w:tblStyleColBandSize w:val="1"/>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insideV w:val="single" w:sz="8" w:space="0" w:color="FFFFFF" w:themeColor="accent5" w:themeTint="BF"/>
      </w:tblBorders>
    </w:tblPr>
    <w:tcPr>
      <w:shd w:val="clear" w:color="auto" w:fill="FFFFFF" w:themeFill="accent5" w:themeFillTint="3F"/>
    </w:tcPr>
    <w:tblStylePr w:type="firstRow">
      <w:rPr>
        <w:b/>
        <w:bCs/>
      </w:rPr>
    </w:tblStylePr>
    <w:tblStylePr w:type="lastRow">
      <w:rPr>
        <w:b/>
        <w:bCs/>
      </w:rPr>
      <w:tblPr/>
      <w:tcPr>
        <w:tcBorders>
          <w:top w:val="single" w:sz="18" w:space="0" w:color="FFFFFF" w:themeColor="accent5" w:themeTint="BF"/>
        </w:tcBorders>
      </w:tcPr>
    </w:tblStylePr>
    <w:tblStylePr w:type="firstCol">
      <w:rPr>
        <w:b/>
        <w:bCs/>
      </w:rPr>
    </w:tblStylePr>
    <w:tblStylePr w:type="lastCol">
      <w:rPr>
        <w:b/>
        <w:bCs/>
      </w:r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MittleresRaster1-Akzent6">
    <w:name w:val="Medium Grid 1 Accent 6"/>
    <w:basedOn w:val="NormaleTabelle"/>
    <w:uiPriority w:val="67"/>
    <w:semiHidden/>
    <w:unhideWhenUsed/>
    <w:rsid w:val="007F36D4"/>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ittleresRaster2">
    <w:name w:val="Medium Grid 2"/>
    <w:basedOn w:val="NormaleTabelle"/>
    <w:uiPriority w:val="68"/>
    <w:semiHidden/>
    <w:unhideWhenUsed/>
    <w:rsid w:val="007F36D4"/>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7F36D4"/>
    <w:pPr>
      <w:spacing w:after="0" w:line="240" w:lineRule="auto"/>
    </w:pPr>
    <w:rPr>
      <w:rFonts w:eastAsiaTheme="majorEastAsia"/>
      <w:color w:val="000000" w:themeColor="text1"/>
    </w:rPr>
    <w:tblPr>
      <w:tblStyleRowBandSize w:val="1"/>
      <w:tblStyleColBandSize w:val="1"/>
      <w:tblBorders>
        <w:top w:val="single" w:sz="8" w:space="0" w:color="4B1919" w:themeColor="accent1"/>
        <w:left w:val="single" w:sz="8" w:space="0" w:color="4B1919" w:themeColor="accent1"/>
        <w:bottom w:val="single" w:sz="8" w:space="0" w:color="4B1919" w:themeColor="accent1"/>
        <w:right w:val="single" w:sz="8" w:space="0" w:color="4B1919" w:themeColor="accent1"/>
        <w:insideH w:val="single" w:sz="8" w:space="0" w:color="4B1919" w:themeColor="accent1"/>
        <w:insideV w:val="single" w:sz="8" w:space="0" w:color="4B1919" w:themeColor="accent1"/>
      </w:tblBorders>
    </w:tblPr>
    <w:tcPr>
      <w:shd w:val="clear" w:color="auto" w:fill="E5B3B3" w:themeFill="accent1" w:themeFillTint="3F"/>
    </w:tcPr>
    <w:tblStylePr w:type="firstRow">
      <w:rPr>
        <w:b/>
        <w:bCs/>
        <w:color w:val="000000" w:themeColor="text1"/>
      </w:rPr>
      <w:tblPr/>
      <w:tcPr>
        <w:shd w:val="clear" w:color="auto" w:fill="F5E0E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C1C1" w:themeFill="accent1" w:themeFillTint="33"/>
      </w:tcPr>
    </w:tblStylePr>
    <w:tblStylePr w:type="band1Vert">
      <w:tblPr/>
      <w:tcPr>
        <w:shd w:val="clear" w:color="auto" w:fill="CC6565" w:themeFill="accent1" w:themeFillTint="7F"/>
      </w:tcPr>
    </w:tblStylePr>
    <w:tblStylePr w:type="band1Horz">
      <w:tblPr/>
      <w:tcPr>
        <w:tcBorders>
          <w:insideH w:val="single" w:sz="6" w:space="0" w:color="4B1919" w:themeColor="accent1"/>
          <w:insideV w:val="single" w:sz="6" w:space="0" w:color="4B1919" w:themeColor="accent1"/>
        </w:tcBorders>
        <w:shd w:val="clear" w:color="auto" w:fill="CC6565"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7F36D4"/>
    <w:pPr>
      <w:spacing w:after="0" w:line="240" w:lineRule="auto"/>
    </w:pPr>
    <w:rPr>
      <w:rFonts w:eastAsiaTheme="majorEastAsia"/>
      <w:color w:val="000000" w:themeColor="text1"/>
    </w:rPr>
    <w:tblPr>
      <w:tblStyleRowBandSize w:val="1"/>
      <w:tblStyleColBandSize w:val="1"/>
      <w:tblBorders>
        <w:top w:val="single" w:sz="8" w:space="0" w:color="FFD966" w:themeColor="accent2"/>
        <w:left w:val="single" w:sz="8" w:space="0" w:color="FFD966" w:themeColor="accent2"/>
        <w:bottom w:val="single" w:sz="8" w:space="0" w:color="FFD966" w:themeColor="accent2"/>
        <w:right w:val="single" w:sz="8" w:space="0" w:color="FFD966" w:themeColor="accent2"/>
        <w:insideH w:val="single" w:sz="8" w:space="0" w:color="FFD966" w:themeColor="accent2"/>
        <w:insideV w:val="single" w:sz="8" w:space="0" w:color="FFD966" w:themeColor="accent2"/>
      </w:tblBorders>
    </w:tblPr>
    <w:tcPr>
      <w:shd w:val="clear" w:color="auto" w:fill="FFF5D9" w:themeFill="accent2" w:themeFillTint="3F"/>
    </w:tcPr>
    <w:tblStylePr w:type="firstRow">
      <w:rPr>
        <w:b/>
        <w:bCs/>
        <w:color w:val="000000" w:themeColor="text1"/>
      </w:rPr>
      <w:tblPr/>
      <w:tcPr>
        <w:shd w:val="clear" w:color="auto" w:fill="FFFB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7E0" w:themeFill="accent2" w:themeFillTint="33"/>
      </w:tcPr>
    </w:tblStylePr>
    <w:tblStylePr w:type="band1Vert">
      <w:tblPr/>
      <w:tcPr>
        <w:shd w:val="clear" w:color="auto" w:fill="FFEBB2" w:themeFill="accent2" w:themeFillTint="7F"/>
      </w:tcPr>
    </w:tblStylePr>
    <w:tblStylePr w:type="band1Horz">
      <w:tblPr/>
      <w:tcPr>
        <w:tcBorders>
          <w:insideH w:val="single" w:sz="6" w:space="0" w:color="FFD966" w:themeColor="accent2"/>
          <w:insideV w:val="single" w:sz="6" w:space="0" w:color="FFD966" w:themeColor="accent2"/>
        </w:tcBorders>
        <w:shd w:val="clear" w:color="auto" w:fill="FFEBB2"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7F36D4"/>
    <w:pPr>
      <w:spacing w:after="0" w:line="240" w:lineRule="auto"/>
    </w:pPr>
    <w:rPr>
      <w:rFonts w:eastAsiaTheme="majorEastAsia"/>
      <w:color w:val="000000" w:themeColor="text1"/>
    </w:rPr>
    <w:tblPr>
      <w:tblStyleRowBandSize w:val="1"/>
      <w:tblStyleColBandSize w:val="1"/>
      <w:tblBorders>
        <w:top w:val="single" w:sz="8" w:space="0" w:color="85CDC1" w:themeColor="accent3"/>
        <w:left w:val="single" w:sz="8" w:space="0" w:color="85CDC1" w:themeColor="accent3"/>
        <w:bottom w:val="single" w:sz="8" w:space="0" w:color="85CDC1" w:themeColor="accent3"/>
        <w:right w:val="single" w:sz="8" w:space="0" w:color="85CDC1" w:themeColor="accent3"/>
        <w:insideH w:val="single" w:sz="8" w:space="0" w:color="85CDC1" w:themeColor="accent3"/>
        <w:insideV w:val="single" w:sz="8" w:space="0" w:color="85CDC1" w:themeColor="accent3"/>
      </w:tblBorders>
    </w:tblPr>
    <w:tcPr>
      <w:shd w:val="clear" w:color="auto" w:fill="E0F2EF" w:themeFill="accent3" w:themeFillTint="3F"/>
    </w:tcPr>
    <w:tblStylePr w:type="firstRow">
      <w:rPr>
        <w:b/>
        <w:bCs/>
        <w:color w:val="000000" w:themeColor="text1"/>
      </w:rPr>
      <w:tblPr/>
      <w:tcPr>
        <w:shd w:val="clear" w:color="auto" w:fill="F2FA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F5F2" w:themeFill="accent3" w:themeFillTint="33"/>
      </w:tcPr>
    </w:tblStylePr>
    <w:tblStylePr w:type="band1Vert">
      <w:tblPr/>
      <w:tcPr>
        <w:shd w:val="clear" w:color="auto" w:fill="C2E6E0" w:themeFill="accent3" w:themeFillTint="7F"/>
      </w:tcPr>
    </w:tblStylePr>
    <w:tblStylePr w:type="band1Horz">
      <w:tblPr/>
      <w:tcPr>
        <w:tcBorders>
          <w:insideH w:val="single" w:sz="6" w:space="0" w:color="85CDC1" w:themeColor="accent3"/>
          <w:insideV w:val="single" w:sz="6" w:space="0" w:color="85CDC1" w:themeColor="accent3"/>
        </w:tcBorders>
        <w:shd w:val="clear" w:color="auto" w:fill="C2E6E0"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7F36D4"/>
    <w:pPr>
      <w:spacing w:after="0" w:line="240" w:lineRule="auto"/>
    </w:pPr>
    <w:rPr>
      <w:rFonts w:eastAsiaTheme="majorEastAsia"/>
      <w:color w:val="000000" w:themeColor="text1"/>
    </w:rPr>
    <w:tblPr>
      <w:tblStyleRowBandSize w:val="1"/>
      <w:tblStyleColBandSize w:val="1"/>
      <w:tblBorders>
        <w:top w:val="single" w:sz="8" w:space="0" w:color="3B3838" w:themeColor="accent4"/>
        <w:left w:val="single" w:sz="8" w:space="0" w:color="3B3838" w:themeColor="accent4"/>
        <w:bottom w:val="single" w:sz="8" w:space="0" w:color="3B3838" w:themeColor="accent4"/>
        <w:right w:val="single" w:sz="8" w:space="0" w:color="3B3838" w:themeColor="accent4"/>
        <w:insideH w:val="single" w:sz="8" w:space="0" w:color="3B3838" w:themeColor="accent4"/>
        <w:insideV w:val="single" w:sz="8" w:space="0" w:color="3B3838" w:themeColor="accent4"/>
      </w:tblBorders>
    </w:tblPr>
    <w:tcPr>
      <w:shd w:val="clear" w:color="auto" w:fill="CFCCCC" w:themeFill="accent4" w:themeFillTint="3F"/>
    </w:tcPr>
    <w:tblStylePr w:type="firstRow">
      <w:rPr>
        <w:b/>
        <w:bCs/>
        <w:color w:val="000000" w:themeColor="text1"/>
      </w:rPr>
      <w:tblPr/>
      <w:tcPr>
        <w:shd w:val="clear" w:color="auto" w:fill="ECEB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D6D6" w:themeFill="accent4" w:themeFillTint="33"/>
      </w:tcPr>
    </w:tblStylePr>
    <w:tblStylePr w:type="band1Vert">
      <w:tblPr/>
      <w:tcPr>
        <w:shd w:val="clear" w:color="auto" w:fill="9F9999" w:themeFill="accent4" w:themeFillTint="7F"/>
      </w:tcPr>
    </w:tblStylePr>
    <w:tblStylePr w:type="band1Horz">
      <w:tblPr/>
      <w:tcPr>
        <w:tcBorders>
          <w:insideH w:val="single" w:sz="6" w:space="0" w:color="3B3838" w:themeColor="accent4"/>
          <w:insideV w:val="single" w:sz="6" w:space="0" w:color="3B3838" w:themeColor="accent4"/>
        </w:tcBorders>
        <w:shd w:val="clear" w:color="auto" w:fill="9F9999"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7F36D4"/>
    <w:pPr>
      <w:spacing w:after="0" w:line="240" w:lineRule="auto"/>
    </w:pPr>
    <w:rPr>
      <w:rFonts w:eastAsiaTheme="majorEastAsia"/>
      <w:color w:val="000000" w:themeColor="text1"/>
    </w:r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cPr>
      <w:shd w:val="clear" w:color="auto" w:fill="FFFFFF" w:themeFill="accent5" w:themeFillTint="3F"/>
    </w:tcPr>
    <w:tblStylePr w:type="firstRow">
      <w:rPr>
        <w:b/>
        <w:bCs/>
        <w:color w:val="000000" w:themeColor="text1"/>
      </w:rPr>
      <w:tblPr/>
      <w:tcPr>
        <w:shd w:val="clear" w:color="auto" w:fill="FFFF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5" w:themeFillTint="33"/>
      </w:tcPr>
    </w:tblStylePr>
    <w:tblStylePr w:type="band1Vert">
      <w:tblPr/>
      <w:tcPr>
        <w:shd w:val="clear" w:color="auto" w:fill="FFFFFF" w:themeFill="accent5" w:themeFillTint="7F"/>
      </w:tcPr>
    </w:tblStylePr>
    <w:tblStylePr w:type="band1Horz">
      <w:tblPr/>
      <w:tcPr>
        <w:tcBorders>
          <w:insideH w:val="single" w:sz="6" w:space="0" w:color="FFFFFF" w:themeColor="accent5"/>
          <w:insideV w:val="single" w:sz="6" w:space="0" w:color="FFFFFF" w:themeColor="accent5"/>
        </w:tcBorders>
        <w:shd w:val="clear" w:color="auto" w:fill="FFFFFF"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7F36D4"/>
    <w:pPr>
      <w:spacing w:after="0" w:line="240" w:lineRule="auto"/>
    </w:pPr>
    <w:rPr>
      <w:rFonts w:eastAsiaTheme="majorEastAsia"/>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7F36D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7F36D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B3B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191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191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191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191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656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6565" w:themeFill="accent1" w:themeFillTint="7F"/>
      </w:tcPr>
    </w:tblStylePr>
  </w:style>
  <w:style w:type="table" w:styleId="MittleresRaster3-Akzent2">
    <w:name w:val="Medium Grid 3 Accent 2"/>
    <w:basedOn w:val="NormaleTabelle"/>
    <w:uiPriority w:val="69"/>
    <w:semiHidden/>
    <w:unhideWhenUsed/>
    <w:rsid w:val="007F36D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5D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D96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D96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D96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D96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BB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BB2" w:themeFill="accent2" w:themeFillTint="7F"/>
      </w:tcPr>
    </w:tblStylePr>
  </w:style>
  <w:style w:type="table" w:styleId="MittleresRaster3-Akzent3">
    <w:name w:val="Medium Grid 3 Accent 3"/>
    <w:basedOn w:val="NormaleTabelle"/>
    <w:uiPriority w:val="69"/>
    <w:semiHidden/>
    <w:unhideWhenUsed/>
    <w:rsid w:val="007F36D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F2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CDC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CDC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CDC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CDC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2E6E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2E6E0" w:themeFill="accent3" w:themeFillTint="7F"/>
      </w:tcPr>
    </w:tblStylePr>
  </w:style>
  <w:style w:type="table" w:styleId="MittleresRaster3-Akzent4">
    <w:name w:val="Medium Grid 3 Accent 4"/>
    <w:basedOn w:val="NormaleTabelle"/>
    <w:uiPriority w:val="69"/>
    <w:semiHidden/>
    <w:unhideWhenUsed/>
    <w:rsid w:val="007F36D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CCC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B383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B383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B383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B383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999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9999" w:themeFill="accent4" w:themeFillTint="7F"/>
      </w:tcPr>
    </w:tblStylePr>
  </w:style>
  <w:style w:type="table" w:styleId="MittleresRaster3-Akzent5">
    <w:name w:val="Medium Grid 3 Accent 5"/>
    <w:basedOn w:val="NormaleTabelle"/>
    <w:uiPriority w:val="69"/>
    <w:semiHidden/>
    <w:unhideWhenUsed/>
    <w:rsid w:val="007F36D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5" w:themeFillTint="7F"/>
      </w:tcPr>
    </w:tblStylePr>
  </w:style>
  <w:style w:type="table" w:styleId="MittleresRaster3-Akzent6">
    <w:name w:val="Medium Grid 3 Accent 6"/>
    <w:basedOn w:val="NormaleTabelle"/>
    <w:uiPriority w:val="69"/>
    <w:semiHidden/>
    <w:unhideWhenUsed/>
    <w:rsid w:val="007F36D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ittlereListe1">
    <w:name w:val="Medium List 1"/>
    <w:basedOn w:val="NormaleTabelle"/>
    <w:uiPriority w:val="65"/>
    <w:semiHidden/>
    <w:unhideWhenUsed/>
    <w:rsid w:val="007F36D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semiHidden/>
    <w:unhideWhenUsed/>
    <w:rsid w:val="007F36D4"/>
    <w:pPr>
      <w:spacing w:after="0" w:line="240" w:lineRule="auto"/>
    </w:pPr>
    <w:rPr>
      <w:color w:val="000000" w:themeColor="text1"/>
    </w:rPr>
    <w:tblPr>
      <w:tblStyleRowBandSize w:val="1"/>
      <w:tblStyleColBandSize w:val="1"/>
      <w:tblBorders>
        <w:top w:val="single" w:sz="8" w:space="0" w:color="4B1919" w:themeColor="accent1"/>
        <w:bottom w:val="single" w:sz="8" w:space="0" w:color="4B1919" w:themeColor="accent1"/>
      </w:tblBorders>
    </w:tblPr>
    <w:tblStylePr w:type="firstRow">
      <w:rPr>
        <w:rFonts w:asciiTheme="majorHAnsi" w:eastAsiaTheme="majorEastAsia" w:hAnsiTheme="majorHAnsi" w:cstheme="majorBidi"/>
      </w:rPr>
      <w:tblPr/>
      <w:tcPr>
        <w:tcBorders>
          <w:top w:val="nil"/>
          <w:bottom w:val="single" w:sz="8" w:space="0" w:color="4B1919" w:themeColor="accent1"/>
        </w:tcBorders>
      </w:tcPr>
    </w:tblStylePr>
    <w:tblStylePr w:type="lastRow">
      <w:rPr>
        <w:b/>
        <w:bCs/>
        <w:color w:val="000000" w:themeColor="text2"/>
      </w:rPr>
      <w:tblPr/>
      <w:tcPr>
        <w:tcBorders>
          <w:top w:val="single" w:sz="8" w:space="0" w:color="4B1919" w:themeColor="accent1"/>
          <w:bottom w:val="single" w:sz="8" w:space="0" w:color="4B1919" w:themeColor="accent1"/>
        </w:tcBorders>
      </w:tcPr>
    </w:tblStylePr>
    <w:tblStylePr w:type="firstCol">
      <w:rPr>
        <w:b/>
        <w:bCs/>
      </w:rPr>
    </w:tblStylePr>
    <w:tblStylePr w:type="lastCol">
      <w:rPr>
        <w:b/>
        <w:bCs/>
      </w:rPr>
      <w:tblPr/>
      <w:tcPr>
        <w:tcBorders>
          <w:top w:val="single" w:sz="8" w:space="0" w:color="4B1919" w:themeColor="accent1"/>
          <w:bottom w:val="single" w:sz="8" w:space="0" w:color="4B1919" w:themeColor="accent1"/>
        </w:tcBorders>
      </w:tcPr>
    </w:tblStylePr>
    <w:tblStylePr w:type="band1Vert">
      <w:tblPr/>
      <w:tcPr>
        <w:shd w:val="clear" w:color="auto" w:fill="E5B3B3" w:themeFill="accent1" w:themeFillTint="3F"/>
      </w:tcPr>
    </w:tblStylePr>
    <w:tblStylePr w:type="band1Horz">
      <w:tblPr/>
      <w:tcPr>
        <w:shd w:val="clear" w:color="auto" w:fill="E5B3B3" w:themeFill="accent1" w:themeFillTint="3F"/>
      </w:tcPr>
    </w:tblStylePr>
  </w:style>
  <w:style w:type="table" w:styleId="MittlereListe1-Akzent2">
    <w:name w:val="Medium List 1 Accent 2"/>
    <w:basedOn w:val="NormaleTabelle"/>
    <w:uiPriority w:val="65"/>
    <w:semiHidden/>
    <w:unhideWhenUsed/>
    <w:rsid w:val="007F36D4"/>
    <w:pPr>
      <w:spacing w:after="0" w:line="240" w:lineRule="auto"/>
    </w:pPr>
    <w:rPr>
      <w:color w:val="000000" w:themeColor="text1"/>
    </w:rPr>
    <w:tblPr>
      <w:tblStyleRowBandSize w:val="1"/>
      <w:tblStyleColBandSize w:val="1"/>
      <w:tblBorders>
        <w:top w:val="single" w:sz="8" w:space="0" w:color="FFD966" w:themeColor="accent2"/>
        <w:bottom w:val="single" w:sz="8" w:space="0" w:color="FFD966" w:themeColor="accent2"/>
      </w:tblBorders>
    </w:tblPr>
    <w:tblStylePr w:type="firstRow">
      <w:rPr>
        <w:rFonts w:asciiTheme="majorHAnsi" w:eastAsiaTheme="majorEastAsia" w:hAnsiTheme="majorHAnsi" w:cstheme="majorBidi"/>
      </w:rPr>
      <w:tblPr/>
      <w:tcPr>
        <w:tcBorders>
          <w:top w:val="nil"/>
          <w:bottom w:val="single" w:sz="8" w:space="0" w:color="FFD966" w:themeColor="accent2"/>
        </w:tcBorders>
      </w:tcPr>
    </w:tblStylePr>
    <w:tblStylePr w:type="lastRow">
      <w:rPr>
        <w:b/>
        <w:bCs/>
        <w:color w:val="000000" w:themeColor="text2"/>
      </w:rPr>
      <w:tblPr/>
      <w:tcPr>
        <w:tcBorders>
          <w:top w:val="single" w:sz="8" w:space="0" w:color="FFD966" w:themeColor="accent2"/>
          <w:bottom w:val="single" w:sz="8" w:space="0" w:color="FFD966" w:themeColor="accent2"/>
        </w:tcBorders>
      </w:tcPr>
    </w:tblStylePr>
    <w:tblStylePr w:type="firstCol">
      <w:rPr>
        <w:b/>
        <w:bCs/>
      </w:rPr>
    </w:tblStylePr>
    <w:tblStylePr w:type="lastCol">
      <w:rPr>
        <w:b/>
        <w:bCs/>
      </w:rPr>
      <w:tblPr/>
      <w:tcPr>
        <w:tcBorders>
          <w:top w:val="single" w:sz="8" w:space="0" w:color="FFD966" w:themeColor="accent2"/>
          <w:bottom w:val="single" w:sz="8" w:space="0" w:color="FFD966" w:themeColor="accent2"/>
        </w:tcBorders>
      </w:tcPr>
    </w:tblStylePr>
    <w:tblStylePr w:type="band1Vert">
      <w:tblPr/>
      <w:tcPr>
        <w:shd w:val="clear" w:color="auto" w:fill="FFF5D9" w:themeFill="accent2" w:themeFillTint="3F"/>
      </w:tcPr>
    </w:tblStylePr>
    <w:tblStylePr w:type="band1Horz">
      <w:tblPr/>
      <w:tcPr>
        <w:shd w:val="clear" w:color="auto" w:fill="FFF5D9" w:themeFill="accent2" w:themeFillTint="3F"/>
      </w:tcPr>
    </w:tblStylePr>
  </w:style>
  <w:style w:type="table" w:styleId="MittlereListe1-Akzent3">
    <w:name w:val="Medium List 1 Accent 3"/>
    <w:basedOn w:val="NormaleTabelle"/>
    <w:uiPriority w:val="65"/>
    <w:semiHidden/>
    <w:unhideWhenUsed/>
    <w:rsid w:val="007F36D4"/>
    <w:pPr>
      <w:spacing w:after="0" w:line="240" w:lineRule="auto"/>
    </w:pPr>
    <w:rPr>
      <w:color w:val="000000" w:themeColor="text1"/>
    </w:rPr>
    <w:tblPr>
      <w:tblStyleRowBandSize w:val="1"/>
      <w:tblStyleColBandSize w:val="1"/>
      <w:tblBorders>
        <w:top w:val="single" w:sz="8" w:space="0" w:color="85CDC1" w:themeColor="accent3"/>
        <w:bottom w:val="single" w:sz="8" w:space="0" w:color="85CDC1" w:themeColor="accent3"/>
      </w:tblBorders>
    </w:tblPr>
    <w:tblStylePr w:type="firstRow">
      <w:rPr>
        <w:rFonts w:asciiTheme="majorHAnsi" w:eastAsiaTheme="majorEastAsia" w:hAnsiTheme="majorHAnsi" w:cstheme="majorBidi"/>
      </w:rPr>
      <w:tblPr/>
      <w:tcPr>
        <w:tcBorders>
          <w:top w:val="nil"/>
          <w:bottom w:val="single" w:sz="8" w:space="0" w:color="85CDC1" w:themeColor="accent3"/>
        </w:tcBorders>
      </w:tcPr>
    </w:tblStylePr>
    <w:tblStylePr w:type="lastRow">
      <w:rPr>
        <w:b/>
        <w:bCs/>
        <w:color w:val="000000" w:themeColor="text2"/>
      </w:rPr>
      <w:tblPr/>
      <w:tcPr>
        <w:tcBorders>
          <w:top w:val="single" w:sz="8" w:space="0" w:color="85CDC1" w:themeColor="accent3"/>
          <w:bottom w:val="single" w:sz="8" w:space="0" w:color="85CDC1" w:themeColor="accent3"/>
        </w:tcBorders>
      </w:tcPr>
    </w:tblStylePr>
    <w:tblStylePr w:type="firstCol">
      <w:rPr>
        <w:b/>
        <w:bCs/>
      </w:rPr>
    </w:tblStylePr>
    <w:tblStylePr w:type="lastCol">
      <w:rPr>
        <w:b/>
        <w:bCs/>
      </w:rPr>
      <w:tblPr/>
      <w:tcPr>
        <w:tcBorders>
          <w:top w:val="single" w:sz="8" w:space="0" w:color="85CDC1" w:themeColor="accent3"/>
          <w:bottom w:val="single" w:sz="8" w:space="0" w:color="85CDC1" w:themeColor="accent3"/>
        </w:tcBorders>
      </w:tcPr>
    </w:tblStylePr>
    <w:tblStylePr w:type="band1Vert">
      <w:tblPr/>
      <w:tcPr>
        <w:shd w:val="clear" w:color="auto" w:fill="E0F2EF" w:themeFill="accent3" w:themeFillTint="3F"/>
      </w:tcPr>
    </w:tblStylePr>
    <w:tblStylePr w:type="band1Horz">
      <w:tblPr/>
      <w:tcPr>
        <w:shd w:val="clear" w:color="auto" w:fill="E0F2EF" w:themeFill="accent3" w:themeFillTint="3F"/>
      </w:tcPr>
    </w:tblStylePr>
  </w:style>
  <w:style w:type="table" w:styleId="MittlereListe1-Akzent4">
    <w:name w:val="Medium List 1 Accent 4"/>
    <w:basedOn w:val="NormaleTabelle"/>
    <w:uiPriority w:val="65"/>
    <w:semiHidden/>
    <w:unhideWhenUsed/>
    <w:rsid w:val="007F36D4"/>
    <w:pPr>
      <w:spacing w:after="0" w:line="240" w:lineRule="auto"/>
    </w:pPr>
    <w:rPr>
      <w:color w:val="000000" w:themeColor="text1"/>
    </w:rPr>
    <w:tblPr>
      <w:tblStyleRowBandSize w:val="1"/>
      <w:tblStyleColBandSize w:val="1"/>
      <w:tblBorders>
        <w:top w:val="single" w:sz="8" w:space="0" w:color="3B3838" w:themeColor="accent4"/>
        <w:bottom w:val="single" w:sz="8" w:space="0" w:color="3B3838" w:themeColor="accent4"/>
      </w:tblBorders>
    </w:tblPr>
    <w:tblStylePr w:type="firstRow">
      <w:rPr>
        <w:rFonts w:asciiTheme="majorHAnsi" w:eastAsiaTheme="majorEastAsia" w:hAnsiTheme="majorHAnsi" w:cstheme="majorBidi"/>
      </w:rPr>
      <w:tblPr/>
      <w:tcPr>
        <w:tcBorders>
          <w:top w:val="nil"/>
          <w:bottom w:val="single" w:sz="8" w:space="0" w:color="3B3838" w:themeColor="accent4"/>
        </w:tcBorders>
      </w:tcPr>
    </w:tblStylePr>
    <w:tblStylePr w:type="lastRow">
      <w:rPr>
        <w:b/>
        <w:bCs/>
        <w:color w:val="000000" w:themeColor="text2"/>
      </w:rPr>
      <w:tblPr/>
      <w:tcPr>
        <w:tcBorders>
          <w:top w:val="single" w:sz="8" w:space="0" w:color="3B3838" w:themeColor="accent4"/>
          <w:bottom w:val="single" w:sz="8" w:space="0" w:color="3B3838" w:themeColor="accent4"/>
        </w:tcBorders>
      </w:tcPr>
    </w:tblStylePr>
    <w:tblStylePr w:type="firstCol">
      <w:rPr>
        <w:b/>
        <w:bCs/>
      </w:rPr>
    </w:tblStylePr>
    <w:tblStylePr w:type="lastCol">
      <w:rPr>
        <w:b/>
        <w:bCs/>
      </w:rPr>
      <w:tblPr/>
      <w:tcPr>
        <w:tcBorders>
          <w:top w:val="single" w:sz="8" w:space="0" w:color="3B3838" w:themeColor="accent4"/>
          <w:bottom w:val="single" w:sz="8" w:space="0" w:color="3B3838" w:themeColor="accent4"/>
        </w:tcBorders>
      </w:tcPr>
    </w:tblStylePr>
    <w:tblStylePr w:type="band1Vert">
      <w:tblPr/>
      <w:tcPr>
        <w:shd w:val="clear" w:color="auto" w:fill="CFCCCC" w:themeFill="accent4" w:themeFillTint="3F"/>
      </w:tcPr>
    </w:tblStylePr>
    <w:tblStylePr w:type="band1Horz">
      <w:tblPr/>
      <w:tcPr>
        <w:shd w:val="clear" w:color="auto" w:fill="CFCCCC" w:themeFill="accent4" w:themeFillTint="3F"/>
      </w:tcPr>
    </w:tblStylePr>
  </w:style>
  <w:style w:type="table" w:styleId="MittlereListe1-Akzent5">
    <w:name w:val="Medium List 1 Accent 5"/>
    <w:basedOn w:val="NormaleTabelle"/>
    <w:uiPriority w:val="65"/>
    <w:semiHidden/>
    <w:unhideWhenUsed/>
    <w:rsid w:val="007F36D4"/>
    <w:pPr>
      <w:spacing w:after="0" w:line="240" w:lineRule="auto"/>
    </w:pPr>
    <w:rPr>
      <w:color w:val="000000" w:themeColor="text1"/>
    </w:rPr>
    <w:tblPr>
      <w:tblStyleRowBandSize w:val="1"/>
      <w:tblStyleColBandSize w:val="1"/>
      <w:tblBorders>
        <w:top w:val="single" w:sz="8" w:space="0" w:color="FFFFFF" w:themeColor="accent5"/>
        <w:bottom w:val="single" w:sz="8" w:space="0" w:color="FFFFFF" w:themeColor="accent5"/>
      </w:tblBorders>
    </w:tblPr>
    <w:tblStylePr w:type="firstRow">
      <w:rPr>
        <w:rFonts w:asciiTheme="majorHAnsi" w:eastAsiaTheme="majorEastAsia" w:hAnsiTheme="majorHAnsi" w:cstheme="majorBidi"/>
      </w:rPr>
      <w:tblPr/>
      <w:tcPr>
        <w:tcBorders>
          <w:top w:val="nil"/>
          <w:bottom w:val="single" w:sz="8" w:space="0" w:color="FFFFFF" w:themeColor="accent5"/>
        </w:tcBorders>
      </w:tcPr>
    </w:tblStylePr>
    <w:tblStylePr w:type="lastRow">
      <w:rPr>
        <w:b/>
        <w:bCs/>
        <w:color w:val="000000" w:themeColor="text2"/>
      </w:rPr>
      <w:tblPr/>
      <w:tcPr>
        <w:tcBorders>
          <w:top w:val="single" w:sz="8" w:space="0" w:color="FFFFFF" w:themeColor="accent5"/>
          <w:bottom w:val="single" w:sz="8" w:space="0" w:color="FFFFFF" w:themeColor="accent5"/>
        </w:tcBorders>
      </w:tcPr>
    </w:tblStylePr>
    <w:tblStylePr w:type="firstCol">
      <w:rPr>
        <w:b/>
        <w:bCs/>
      </w:rPr>
    </w:tblStylePr>
    <w:tblStylePr w:type="lastCol">
      <w:rPr>
        <w:b/>
        <w:bCs/>
      </w:rPr>
      <w:tblPr/>
      <w:tcPr>
        <w:tcBorders>
          <w:top w:val="single" w:sz="8" w:space="0" w:color="FFFFFF" w:themeColor="accent5"/>
          <w:bottom w:val="single" w:sz="8" w:space="0" w:color="FFFFFF" w:themeColor="accent5"/>
        </w:tcBorders>
      </w:tcPr>
    </w:tblStylePr>
    <w:tblStylePr w:type="band1Vert">
      <w:tblPr/>
      <w:tcPr>
        <w:shd w:val="clear" w:color="auto" w:fill="FFFFFF" w:themeFill="accent5" w:themeFillTint="3F"/>
      </w:tcPr>
    </w:tblStylePr>
    <w:tblStylePr w:type="band1Horz">
      <w:tblPr/>
      <w:tcPr>
        <w:shd w:val="clear" w:color="auto" w:fill="FFFFFF" w:themeFill="accent5" w:themeFillTint="3F"/>
      </w:tcPr>
    </w:tblStylePr>
  </w:style>
  <w:style w:type="table" w:styleId="MittlereListe1-Akzent6">
    <w:name w:val="Medium List 1 Accent 6"/>
    <w:basedOn w:val="NormaleTabelle"/>
    <w:uiPriority w:val="65"/>
    <w:semiHidden/>
    <w:unhideWhenUsed/>
    <w:rsid w:val="007F36D4"/>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ittlereListe2">
    <w:name w:val="Medium List 2"/>
    <w:basedOn w:val="NormaleTabelle"/>
    <w:uiPriority w:val="66"/>
    <w:semiHidden/>
    <w:unhideWhenUsed/>
    <w:rsid w:val="007F36D4"/>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7F36D4"/>
    <w:pPr>
      <w:spacing w:after="0" w:line="240" w:lineRule="auto"/>
    </w:pPr>
    <w:rPr>
      <w:rFonts w:eastAsiaTheme="majorEastAsia"/>
      <w:color w:val="000000" w:themeColor="text1"/>
    </w:rPr>
    <w:tblPr>
      <w:tblStyleRowBandSize w:val="1"/>
      <w:tblStyleColBandSize w:val="1"/>
      <w:tblBorders>
        <w:top w:val="single" w:sz="8" w:space="0" w:color="4B1919" w:themeColor="accent1"/>
        <w:left w:val="single" w:sz="8" w:space="0" w:color="4B1919" w:themeColor="accent1"/>
        <w:bottom w:val="single" w:sz="8" w:space="0" w:color="4B1919" w:themeColor="accent1"/>
        <w:right w:val="single" w:sz="8" w:space="0" w:color="4B1919" w:themeColor="accent1"/>
      </w:tblBorders>
    </w:tblPr>
    <w:tblStylePr w:type="firstRow">
      <w:rPr>
        <w:sz w:val="24"/>
        <w:szCs w:val="24"/>
      </w:rPr>
      <w:tblPr/>
      <w:tcPr>
        <w:tcBorders>
          <w:top w:val="nil"/>
          <w:left w:val="nil"/>
          <w:bottom w:val="single" w:sz="24" w:space="0" w:color="4B191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1919" w:themeColor="accent1"/>
          <w:insideH w:val="nil"/>
          <w:insideV w:val="nil"/>
        </w:tcBorders>
        <w:shd w:val="clear" w:color="auto" w:fill="FFFFFF" w:themeFill="background1"/>
      </w:tcPr>
    </w:tblStylePr>
    <w:tblStylePr w:type="lastCol">
      <w:tblPr/>
      <w:tcPr>
        <w:tcBorders>
          <w:top w:val="nil"/>
          <w:left w:val="single" w:sz="8" w:space="0" w:color="4B191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B3B3" w:themeFill="accent1" w:themeFillTint="3F"/>
      </w:tcPr>
    </w:tblStylePr>
    <w:tblStylePr w:type="band1Horz">
      <w:tblPr/>
      <w:tcPr>
        <w:tcBorders>
          <w:top w:val="nil"/>
          <w:bottom w:val="nil"/>
          <w:insideH w:val="nil"/>
          <w:insideV w:val="nil"/>
        </w:tcBorders>
        <w:shd w:val="clear" w:color="auto" w:fill="E5B3B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7F36D4"/>
    <w:pPr>
      <w:spacing w:after="0" w:line="240" w:lineRule="auto"/>
    </w:pPr>
    <w:rPr>
      <w:rFonts w:eastAsiaTheme="majorEastAsia"/>
      <w:color w:val="000000" w:themeColor="text1"/>
    </w:rPr>
    <w:tblPr>
      <w:tblStyleRowBandSize w:val="1"/>
      <w:tblStyleColBandSize w:val="1"/>
      <w:tblBorders>
        <w:top w:val="single" w:sz="8" w:space="0" w:color="FFD966" w:themeColor="accent2"/>
        <w:left w:val="single" w:sz="8" w:space="0" w:color="FFD966" w:themeColor="accent2"/>
        <w:bottom w:val="single" w:sz="8" w:space="0" w:color="FFD966" w:themeColor="accent2"/>
        <w:right w:val="single" w:sz="8" w:space="0" w:color="FFD966" w:themeColor="accent2"/>
      </w:tblBorders>
    </w:tblPr>
    <w:tblStylePr w:type="firstRow">
      <w:rPr>
        <w:sz w:val="24"/>
        <w:szCs w:val="24"/>
      </w:rPr>
      <w:tblPr/>
      <w:tcPr>
        <w:tcBorders>
          <w:top w:val="nil"/>
          <w:left w:val="nil"/>
          <w:bottom w:val="single" w:sz="24" w:space="0" w:color="FFD96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D966" w:themeColor="accent2"/>
          <w:insideH w:val="nil"/>
          <w:insideV w:val="nil"/>
        </w:tcBorders>
        <w:shd w:val="clear" w:color="auto" w:fill="FFFFFF" w:themeFill="background1"/>
      </w:tcPr>
    </w:tblStylePr>
    <w:tblStylePr w:type="lastCol">
      <w:tblPr/>
      <w:tcPr>
        <w:tcBorders>
          <w:top w:val="nil"/>
          <w:left w:val="single" w:sz="8" w:space="0" w:color="FFD96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5D9" w:themeFill="accent2" w:themeFillTint="3F"/>
      </w:tcPr>
    </w:tblStylePr>
    <w:tblStylePr w:type="band1Horz">
      <w:tblPr/>
      <w:tcPr>
        <w:tcBorders>
          <w:top w:val="nil"/>
          <w:bottom w:val="nil"/>
          <w:insideH w:val="nil"/>
          <w:insideV w:val="nil"/>
        </w:tcBorders>
        <w:shd w:val="clear" w:color="auto" w:fill="FFF5D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7F36D4"/>
    <w:pPr>
      <w:spacing w:after="0" w:line="240" w:lineRule="auto"/>
    </w:pPr>
    <w:rPr>
      <w:rFonts w:eastAsiaTheme="majorEastAsia"/>
      <w:color w:val="000000" w:themeColor="text1"/>
    </w:rPr>
    <w:tblPr>
      <w:tblStyleRowBandSize w:val="1"/>
      <w:tblStyleColBandSize w:val="1"/>
      <w:tblBorders>
        <w:top w:val="single" w:sz="8" w:space="0" w:color="85CDC1" w:themeColor="accent3"/>
        <w:left w:val="single" w:sz="8" w:space="0" w:color="85CDC1" w:themeColor="accent3"/>
        <w:bottom w:val="single" w:sz="8" w:space="0" w:color="85CDC1" w:themeColor="accent3"/>
        <w:right w:val="single" w:sz="8" w:space="0" w:color="85CDC1" w:themeColor="accent3"/>
      </w:tblBorders>
    </w:tblPr>
    <w:tblStylePr w:type="firstRow">
      <w:rPr>
        <w:sz w:val="24"/>
        <w:szCs w:val="24"/>
      </w:rPr>
      <w:tblPr/>
      <w:tcPr>
        <w:tcBorders>
          <w:top w:val="nil"/>
          <w:left w:val="nil"/>
          <w:bottom w:val="single" w:sz="24" w:space="0" w:color="85CDC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CDC1" w:themeColor="accent3"/>
          <w:insideH w:val="nil"/>
          <w:insideV w:val="nil"/>
        </w:tcBorders>
        <w:shd w:val="clear" w:color="auto" w:fill="FFFFFF" w:themeFill="background1"/>
      </w:tcPr>
    </w:tblStylePr>
    <w:tblStylePr w:type="lastCol">
      <w:tblPr/>
      <w:tcPr>
        <w:tcBorders>
          <w:top w:val="nil"/>
          <w:left w:val="single" w:sz="8" w:space="0" w:color="85CDC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F2EF" w:themeFill="accent3" w:themeFillTint="3F"/>
      </w:tcPr>
    </w:tblStylePr>
    <w:tblStylePr w:type="band1Horz">
      <w:tblPr/>
      <w:tcPr>
        <w:tcBorders>
          <w:top w:val="nil"/>
          <w:bottom w:val="nil"/>
          <w:insideH w:val="nil"/>
          <w:insideV w:val="nil"/>
        </w:tcBorders>
        <w:shd w:val="clear" w:color="auto" w:fill="E0F2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7F36D4"/>
    <w:pPr>
      <w:spacing w:after="0" w:line="240" w:lineRule="auto"/>
    </w:pPr>
    <w:rPr>
      <w:rFonts w:eastAsiaTheme="majorEastAsia"/>
      <w:color w:val="000000" w:themeColor="text1"/>
    </w:rPr>
    <w:tblPr>
      <w:tblStyleRowBandSize w:val="1"/>
      <w:tblStyleColBandSize w:val="1"/>
      <w:tblBorders>
        <w:top w:val="single" w:sz="8" w:space="0" w:color="3B3838" w:themeColor="accent4"/>
        <w:left w:val="single" w:sz="8" w:space="0" w:color="3B3838" w:themeColor="accent4"/>
        <w:bottom w:val="single" w:sz="8" w:space="0" w:color="3B3838" w:themeColor="accent4"/>
        <w:right w:val="single" w:sz="8" w:space="0" w:color="3B3838" w:themeColor="accent4"/>
      </w:tblBorders>
    </w:tblPr>
    <w:tblStylePr w:type="firstRow">
      <w:rPr>
        <w:sz w:val="24"/>
        <w:szCs w:val="24"/>
      </w:rPr>
      <w:tblPr/>
      <w:tcPr>
        <w:tcBorders>
          <w:top w:val="nil"/>
          <w:left w:val="nil"/>
          <w:bottom w:val="single" w:sz="24" w:space="0" w:color="3B383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B3838" w:themeColor="accent4"/>
          <w:insideH w:val="nil"/>
          <w:insideV w:val="nil"/>
        </w:tcBorders>
        <w:shd w:val="clear" w:color="auto" w:fill="FFFFFF" w:themeFill="background1"/>
      </w:tcPr>
    </w:tblStylePr>
    <w:tblStylePr w:type="lastCol">
      <w:tblPr/>
      <w:tcPr>
        <w:tcBorders>
          <w:top w:val="nil"/>
          <w:left w:val="single" w:sz="8" w:space="0" w:color="3B383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CCCC" w:themeFill="accent4" w:themeFillTint="3F"/>
      </w:tcPr>
    </w:tblStylePr>
    <w:tblStylePr w:type="band1Horz">
      <w:tblPr/>
      <w:tcPr>
        <w:tcBorders>
          <w:top w:val="nil"/>
          <w:bottom w:val="nil"/>
          <w:insideH w:val="nil"/>
          <w:insideV w:val="nil"/>
        </w:tcBorders>
        <w:shd w:val="clear" w:color="auto" w:fill="CFCCC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7F36D4"/>
    <w:pPr>
      <w:spacing w:after="0" w:line="240" w:lineRule="auto"/>
    </w:pPr>
    <w:rPr>
      <w:rFonts w:eastAsiaTheme="majorEastAsia"/>
      <w:color w:val="000000" w:themeColor="text1"/>
    </w:r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rPr>
        <w:sz w:val="24"/>
        <w:szCs w:val="24"/>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5"/>
          <w:insideH w:val="nil"/>
          <w:insideV w:val="nil"/>
        </w:tcBorders>
        <w:shd w:val="clear" w:color="auto" w:fill="FFFFFF" w:themeFill="background1"/>
      </w:tcPr>
    </w:tblStylePr>
    <w:tblStylePr w:type="lastCol">
      <w:tblPr/>
      <w:tcPr>
        <w:tcBorders>
          <w:top w:val="nil"/>
          <w:left w:val="single" w:sz="8" w:space="0" w:color="FFFFF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top w:val="nil"/>
          <w:bottom w:val="nil"/>
          <w:insideH w:val="nil"/>
          <w:insideV w:val="nil"/>
        </w:tcBorders>
        <w:shd w:val="clear" w:color="auto" w:fill="FFFF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7F36D4"/>
    <w:pPr>
      <w:spacing w:after="0" w:line="240" w:lineRule="auto"/>
    </w:pPr>
    <w:rPr>
      <w:rFonts w:eastAsiaTheme="majorEastAsia"/>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7F36D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7F36D4"/>
    <w:pPr>
      <w:spacing w:after="0" w:line="240" w:lineRule="auto"/>
    </w:pPr>
    <w:tblPr>
      <w:tblStyleRowBandSize w:val="1"/>
      <w:tblStyleColBandSize w:val="1"/>
      <w:tblBorders>
        <w:top w:val="single" w:sz="8" w:space="0" w:color="983232" w:themeColor="accent1" w:themeTint="BF"/>
        <w:left w:val="single" w:sz="8" w:space="0" w:color="983232" w:themeColor="accent1" w:themeTint="BF"/>
        <w:bottom w:val="single" w:sz="8" w:space="0" w:color="983232" w:themeColor="accent1" w:themeTint="BF"/>
        <w:right w:val="single" w:sz="8" w:space="0" w:color="983232" w:themeColor="accent1" w:themeTint="BF"/>
        <w:insideH w:val="single" w:sz="8" w:space="0" w:color="983232" w:themeColor="accent1" w:themeTint="BF"/>
      </w:tblBorders>
    </w:tblPr>
    <w:tblStylePr w:type="firstRow">
      <w:pPr>
        <w:spacing w:before="0" w:after="0" w:line="240" w:lineRule="auto"/>
      </w:pPr>
      <w:rPr>
        <w:b/>
        <w:bCs/>
        <w:color w:val="FFFFFF" w:themeColor="background1"/>
      </w:rPr>
      <w:tblPr/>
      <w:tcPr>
        <w:tcBorders>
          <w:top w:val="single" w:sz="8" w:space="0" w:color="983232" w:themeColor="accent1" w:themeTint="BF"/>
          <w:left w:val="single" w:sz="8" w:space="0" w:color="983232" w:themeColor="accent1" w:themeTint="BF"/>
          <w:bottom w:val="single" w:sz="8" w:space="0" w:color="983232" w:themeColor="accent1" w:themeTint="BF"/>
          <w:right w:val="single" w:sz="8" w:space="0" w:color="983232" w:themeColor="accent1" w:themeTint="BF"/>
          <w:insideH w:val="nil"/>
          <w:insideV w:val="nil"/>
        </w:tcBorders>
        <w:shd w:val="clear" w:color="auto" w:fill="4B1919" w:themeFill="accent1"/>
      </w:tcPr>
    </w:tblStylePr>
    <w:tblStylePr w:type="lastRow">
      <w:pPr>
        <w:spacing w:before="0" w:after="0" w:line="240" w:lineRule="auto"/>
      </w:pPr>
      <w:rPr>
        <w:b/>
        <w:bCs/>
      </w:rPr>
      <w:tblPr/>
      <w:tcPr>
        <w:tcBorders>
          <w:top w:val="double" w:sz="6" w:space="0" w:color="983232" w:themeColor="accent1" w:themeTint="BF"/>
          <w:left w:val="single" w:sz="8" w:space="0" w:color="983232" w:themeColor="accent1" w:themeTint="BF"/>
          <w:bottom w:val="single" w:sz="8" w:space="0" w:color="983232" w:themeColor="accent1" w:themeTint="BF"/>
          <w:right w:val="single" w:sz="8" w:space="0" w:color="983232" w:themeColor="accent1" w:themeTint="BF"/>
          <w:insideH w:val="nil"/>
          <w:insideV w:val="nil"/>
        </w:tcBorders>
      </w:tcPr>
    </w:tblStylePr>
    <w:tblStylePr w:type="firstCol">
      <w:rPr>
        <w:b/>
        <w:bCs/>
      </w:rPr>
    </w:tblStylePr>
    <w:tblStylePr w:type="lastCol">
      <w:rPr>
        <w:b/>
        <w:bCs/>
      </w:rPr>
    </w:tblStylePr>
    <w:tblStylePr w:type="band1Vert">
      <w:tblPr/>
      <w:tcPr>
        <w:shd w:val="clear" w:color="auto" w:fill="E5B3B3" w:themeFill="accent1" w:themeFillTint="3F"/>
      </w:tcPr>
    </w:tblStylePr>
    <w:tblStylePr w:type="band1Horz">
      <w:tblPr/>
      <w:tcPr>
        <w:tcBorders>
          <w:insideH w:val="nil"/>
          <w:insideV w:val="nil"/>
        </w:tcBorders>
        <w:shd w:val="clear" w:color="auto" w:fill="E5B3B3"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7F36D4"/>
    <w:pPr>
      <w:spacing w:after="0" w:line="240" w:lineRule="auto"/>
    </w:pPr>
    <w:tblPr>
      <w:tblStyleRowBandSize w:val="1"/>
      <w:tblStyleColBandSize w:val="1"/>
      <w:tblBorders>
        <w:top w:val="single" w:sz="8" w:space="0" w:color="FFE28C" w:themeColor="accent2" w:themeTint="BF"/>
        <w:left w:val="single" w:sz="8" w:space="0" w:color="FFE28C" w:themeColor="accent2" w:themeTint="BF"/>
        <w:bottom w:val="single" w:sz="8" w:space="0" w:color="FFE28C" w:themeColor="accent2" w:themeTint="BF"/>
        <w:right w:val="single" w:sz="8" w:space="0" w:color="FFE28C" w:themeColor="accent2" w:themeTint="BF"/>
        <w:insideH w:val="single" w:sz="8" w:space="0" w:color="FFE28C" w:themeColor="accent2" w:themeTint="BF"/>
      </w:tblBorders>
    </w:tblPr>
    <w:tblStylePr w:type="firstRow">
      <w:pPr>
        <w:spacing w:before="0" w:after="0" w:line="240" w:lineRule="auto"/>
      </w:pPr>
      <w:rPr>
        <w:b/>
        <w:bCs/>
        <w:color w:val="FFFFFF" w:themeColor="background1"/>
      </w:rPr>
      <w:tblPr/>
      <w:tcPr>
        <w:tcBorders>
          <w:top w:val="single" w:sz="8" w:space="0" w:color="FFE28C" w:themeColor="accent2" w:themeTint="BF"/>
          <w:left w:val="single" w:sz="8" w:space="0" w:color="FFE28C" w:themeColor="accent2" w:themeTint="BF"/>
          <w:bottom w:val="single" w:sz="8" w:space="0" w:color="FFE28C" w:themeColor="accent2" w:themeTint="BF"/>
          <w:right w:val="single" w:sz="8" w:space="0" w:color="FFE28C" w:themeColor="accent2" w:themeTint="BF"/>
          <w:insideH w:val="nil"/>
          <w:insideV w:val="nil"/>
        </w:tcBorders>
        <w:shd w:val="clear" w:color="auto" w:fill="FFD966" w:themeFill="accent2"/>
      </w:tcPr>
    </w:tblStylePr>
    <w:tblStylePr w:type="lastRow">
      <w:pPr>
        <w:spacing w:before="0" w:after="0" w:line="240" w:lineRule="auto"/>
      </w:pPr>
      <w:rPr>
        <w:b/>
        <w:bCs/>
      </w:rPr>
      <w:tblPr/>
      <w:tcPr>
        <w:tcBorders>
          <w:top w:val="double" w:sz="6" w:space="0" w:color="FFE28C" w:themeColor="accent2" w:themeTint="BF"/>
          <w:left w:val="single" w:sz="8" w:space="0" w:color="FFE28C" w:themeColor="accent2" w:themeTint="BF"/>
          <w:bottom w:val="single" w:sz="8" w:space="0" w:color="FFE28C" w:themeColor="accent2" w:themeTint="BF"/>
          <w:right w:val="single" w:sz="8" w:space="0" w:color="FFE28C"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F5D9" w:themeFill="accent2" w:themeFillTint="3F"/>
      </w:tcPr>
    </w:tblStylePr>
    <w:tblStylePr w:type="band1Horz">
      <w:tblPr/>
      <w:tcPr>
        <w:tcBorders>
          <w:insideH w:val="nil"/>
          <w:insideV w:val="nil"/>
        </w:tcBorders>
        <w:shd w:val="clear" w:color="auto" w:fill="FFF5D9"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7F36D4"/>
    <w:pPr>
      <w:spacing w:after="0" w:line="240" w:lineRule="auto"/>
    </w:pPr>
    <w:tblPr>
      <w:tblStyleRowBandSize w:val="1"/>
      <w:tblStyleColBandSize w:val="1"/>
      <w:tblBorders>
        <w:top w:val="single" w:sz="8" w:space="0" w:color="A3D9D0" w:themeColor="accent3" w:themeTint="BF"/>
        <w:left w:val="single" w:sz="8" w:space="0" w:color="A3D9D0" w:themeColor="accent3" w:themeTint="BF"/>
        <w:bottom w:val="single" w:sz="8" w:space="0" w:color="A3D9D0" w:themeColor="accent3" w:themeTint="BF"/>
        <w:right w:val="single" w:sz="8" w:space="0" w:color="A3D9D0" w:themeColor="accent3" w:themeTint="BF"/>
        <w:insideH w:val="single" w:sz="8" w:space="0" w:color="A3D9D0" w:themeColor="accent3" w:themeTint="BF"/>
      </w:tblBorders>
    </w:tblPr>
    <w:tblStylePr w:type="firstRow">
      <w:pPr>
        <w:spacing w:before="0" w:after="0" w:line="240" w:lineRule="auto"/>
      </w:pPr>
      <w:rPr>
        <w:b/>
        <w:bCs/>
        <w:color w:val="FFFFFF" w:themeColor="background1"/>
      </w:rPr>
      <w:tblPr/>
      <w:tcPr>
        <w:tcBorders>
          <w:top w:val="single" w:sz="8" w:space="0" w:color="A3D9D0" w:themeColor="accent3" w:themeTint="BF"/>
          <w:left w:val="single" w:sz="8" w:space="0" w:color="A3D9D0" w:themeColor="accent3" w:themeTint="BF"/>
          <w:bottom w:val="single" w:sz="8" w:space="0" w:color="A3D9D0" w:themeColor="accent3" w:themeTint="BF"/>
          <w:right w:val="single" w:sz="8" w:space="0" w:color="A3D9D0" w:themeColor="accent3" w:themeTint="BF"/>
          <w:insideH w:val="nil"/>
          <w:insideV w:val="nil"/>
        </w:tcBorders>
        <w:shd w:val="clear" w:color="auto" w:fill="85CDC1" w:themeFill="accent3"/>
      </w:tcPr>
    </w:tblStylePr>
    <w:tblStylePr w:type="lastRow">
      <w:pPr>
        <w:spacing w:before="0" w:after="0" w:line="240" w:lineRule="auto"/>
      </w:pPr>
      <w:rPr>
        <w:b/>
        <w:bCs/>
      </w:rPr>
      <w:tblPr/>
      <w:tcPr>
        <w:tcBorders>
          <w:top w:val="double" w:sz="6" w:space="0" w:color="A3D9D0" w:themeColor="accent3" w:themeTint="BF"/>
          <w:left w:val="single" w:sz="8" w:space="0" w:color="A3D9D0" w:themeColor="accent3" w:themeTint="BF"/>
          <w:bottom w:val="single" w:sz="8" w:space="0" w:color="A3D9D0" w:themeColor="accent3" w:themeTint="BF"/>
          <w:right w:val="single" w:sz="8" w:space="0" w:color="A3D9D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0F2EF" w:themeFill="accent3" w:themeFillTint="3F"/>
      </w:tcPr>
    </w:tblStylePr>
    <w:tblStylePr w:type="band1Horz">
      <w:tblPr/>
      <w:tcPr>
        <w:tcBorders>
          <w:insideH w:val="nil"/>
          <w:insideV w:val="nil"/>
        </w:tcBorders>
        <w:shd w:val="clear" w:color="auto" w:fill="E0F2EF"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7F36D4"/>
    <w:pPr>
      <w:spacing w:after="0" w:line="240" w:lineRule="auto"/>
    </w:pPr>
    <w:tblPr>
      <w:tblStyleRowBandSize w:val="1"/>
      <w:tblStyleColBandSize w:val="1"/>
      <w:tblBorders>
        <w:top w:val="single" w:sz="8" w:space="0" w:color="6D6868" w:themeColor="accent4" w:themeTint="BF"/>
        <w:left w:val="single" w:sz="8" w:space="0" w:color="6D6868" w:themeColor="accent4" w:themeTint="BF"/>
        <w:bottom w:val="single" w:sz="8" w:space="0" w:color="6D6868" w:themeColor="accent4" w:themeTint="BF"/>
        <w:right w:val="single" w:sz="8" w:space="0" w:color="6D6868" w:themeColor="accent4" w:themeTint="BF"/>
        <w:insideH w:val="single" w:sz="8" w:space="0" w:color="6D6868" w:themeColor="accent4" w:themeTint="BF"/>
      </w:tblBorders>
    </w:tblPr>
    <w:tblStylePr w:type="firstRow">
      <w:pPr>
        <w:spacing w:before="0" w:after="0" w:line="240" w:lineRule="auto"/>
      </w:pPr>
      <w:rPr>
        <w:b/>
        <w:bCs/>
        <w:color w:val="FFFFFF" w:themeColor="background1"/>
      </w:rPr>
      <w:tblPr/>
      <w:tcPr>
        <w:tcBorders>
          <w:top w:val="single" w:sz="8" w:space="0" w:color="6D6868" w:themeColor="accent4" w:themeTint="BF"/>
          <w:left w:val="single" w:sz="8" w:space="0" w:color="6D6868" w:themeColor="accent4" w:themeTint="BF"/>
          <w:bottom w:val="single" w:sz="8" w:space="0" w:color="6D6868" w:themeColor="accent4" w:themeTint="BF"/>
          <w:right w:val="single" w:sz="8" w:space="0" w:color="6D6868" w:themeColor="accent4" w:themeTint="BF"/>
          <w:insideH w:val="nil"/>
          <w:insideV w:val="nil"/>
        </w:tcBorders>
        <w:shd w:val="clear" w:color="auto" w:fill="3B3838" w:themeFill="accent4"/>
      </w:tcPr>
    </w:tblStylePr>
    <w:tblStylePr w:type="lastRow">
      <w:pPr>
        <w:spacing w:before="0" w:after="0" w:line="240" w:lineRule="auto"/>
      </w:pPr>
      <w:rPr>
        <w:b/>
        <w:bCs/>
      </w:rPr>
      <w:tblPr/>
      <w:tcPr>
        <w:tcBorders>
          <w:top w:val="double" w:sz="6" w:space="0" w:color="6D6868" w:themeColor="accent4" w:themeTint="BF"/>
          <w:left w:val="single" w:sz="8" w:space="0" w:color="6D6868" w:themeColor="accent4" w:themeTint="BF"/>
          <w:bottom w:val="single" w:sz="8" w:space="0" w:color="6D6868" w:themeColor="accent4" w:themeTint="BF"/>
          <w:right w:val="single" w:sz="8" w:space="0" w:color="6D6868"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CCCC" w:themeFill="accent4" w:themeFillTint="3F"/>
      </w:tcPr>
    </w:tblStylePr>
    <w:tblStylePr w:type="band1Horz">
      <w:tblPr/>
      <w:tcPr>
        <w:tcBorders>
          <w:insideH w:val="nil"/>
          <w:insideV w:val="nil"/>
        </w:tcBorders>
        <w:shd w:val="clear" w:color="auto" w:fill="CFCCCC"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7F36D4"/>
    <w:pPr>
      <w:spacing w:after="0" w:line="240" w:lineRule="auto"/>
    </w:pPr>
    <w:tblPr>
      <w:tblStyleRowBandSize w:val="1"/>
      <w:tblStyleColBandSize w:val="1"/>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tblBorders>
    </w:tblPr>
    <w:tblStylePr w:type="firstRow">
      <w:pPr>
        <w:spacing w:before="0" w:after="0" w:line="240" w:lineRule="auto"/>
      </w:pPr>
      <w:rPr>
        <w:b/>
        <w:bCs/>
        <w:color w:val="FFFFFF" w:themeColor="background1"/>
      </w:rPr>
      <w:tblPr/>
      <w:tcPr>
        <w:tc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shd w:val="clear" w:color="auto" w:fill="FFFFFF" w:themeFill="accent5"/>
      </w:tcPr>
    </w:tblStylePr>
    <w:tblStylePr w:type="lastRow">
      <w:pPr>
        <w:spacing w:before="0" w:after="0" w:line="240" w:lineRule="auto"/>
      </w:pPr>
      <w:rPr>
        <w:b/>
        <w:bCs/>
      </w:rPr>
      <w:tblPr/>
      <w:tcPr>
        <w:tcBorders>
          <w:top w:val="double" w:sz="6"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5" w:themeFillTint="3F"/>
      </w:tcPr>
    </w:tblStylePr>
    <w:tblStylePr w:type="band1Horz">
      <w:tblPr/>
      <w:tcPr>
        <w:tcBorders>
          <w:insideH w:val="nil"/>
          <w:insideV w:val="nil"/>
        </w:tcBorders>
        <w:shd w:val="clear" w:color="auto" w:fill="FFFFFF"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7F36D4"/>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7F36D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semiHidden/>
    <w:unhideWhenUsed/>
    <w:rsid w:val="007F36D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191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1919" w:themeFill="accent1"/>
      </w:tcPr>
    </w:tblStylePr>
    <w:tblStylePr w:type="lastCol">
      <w:rPr>
        <w:b/>
        <w:bCs/>
        <w:color w:val="FFFFFF" w:themeColor="background1"/>
      </w:rPr>
      <w:tblPr/>
      <w:tcPr>
        <w:tcBorders>
          <w:left w:val="nil"/>
          <w:right w:val="nil"/>
          <w:insideH w:val="nil"/>
          <w:insideV w:val="nil"/>
        </w:tcBorders>
        <w:shd w:val="clear" w:color="auto" w:fill="4B191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7F36D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D96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D966" w:themeFill="accent2"/>
      </w:tcPr>
    </w:tblStylePr>
    <w:tblStylePr w:type="lastCol">
      <w:rPr>
        <w:b/>
        <w:bCs/>
        <w:color w:val="FFFFFF" w:themeColor="background1"/>
      </w:rPr>
      <w:tblPr/>
      <w:tcPr>
        <w:tcBorders>
          <w:left w:val="nil"/>
          <w:right w:val="nil"/>
          <w:insideH w:val="nil"/>
          <w:insideV w:val="nil"/>
        </w:tcBorders>
        <w:shd w:val="clear" w:color="auto" w:fill="FFD96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7F36D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CDC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CDC1" w:themeFill="accent3"/>
      </w:tcPr>
    </w:tblStylePr>
    <w:tblStylePr w:type="lastCol">
      <w:rPr>
        <w:b/>
        <w:bCs/>
        <w:color w:val="FFFFFF" w:themeColor="background1"/>
      </w:rPr>
      <w:tblPr/>
      <w:tcPr>
        <w:tcBorders>
          <w:left w:val="nil"/>
          <w:right w:val="nil"/>
          <w:insideH w:val="nil"/>
          <w:insideV w:val="nil"/>
        </w:tcBorders>
        <w:shd w:val="clear" w:color="auto" w:fill="85CDC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7F36D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B383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B3838" w:themeFill="accent4"/>
      </w:tcPr>
    </w:tblStylePr>
    <w:tblStylePr w:type="lastCol">
      <w:rPr>
        <w:b/>
        <w:bCs/>
        <w:color w:val="FFFFFF" w:themeColor="background1"/>
      </w:rPr>
      <w:tblPr/>
      <w:tcPr>
        <w:tcBorders>
          <w:left w:val="nil"/>
          <w:right w:val="nil"/>
          <w:insideH w:val="nil"/>
          <w:insideV w:val="nil"/>
        </w:tcBorders>
        <w:shd w:val="clear" w:color="auto" w:fill="3B383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7F36D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5"/>
      </w:tcPr>
    </w:tblStylePr>
    <w:tblStylePr w:type="lastCol">
      <w:rPr>
        <w:b/>
        <w:bCs/>
        <w:color w:val="FFFFFF" w:themeColor="background1"/>
      </w:rPr>
      <w:tblPr/>
      <w:tcPr>
        <w:tcBorders>
          <w:left w:val="nil"/>
          <w:right w:val="nil"/>
          <w:insideH w:val="nil"/>
          <w:insideV w:val="nil"/>
        </w:tcBorders>
        <w:shd w:val="clear" w:color="auto" w:fill="FFFFF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7F36D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achrichtenkopf">
    <w:name w:val="Message Header"/>
    <w:basedOn w:val="Standard"/>
    <w:link w:val="NachrichtenkopfZchn"/>
    <w:uiPriority w:val="99"/>
    <w:semiHidden/>
    <w:unhideWhenUsed/>
    <w:rsid w:val="007F36D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eastAsiaTheme="majorEastAsia"/>
      <w:sz w:val="24"/>
      <w:szCs w:val="24"/>
    </w:rPr>
  </w:style>
  <w:style w:type="character" w:customStyle="1" w:styleId="NachrichtenkopfZchn">
    <w:name w:val="Nachrichtenkopf Zchn"/>
    <w:basedOn w:val="Absatz-Standardschriftart"/>
    <w:link w:val="Nachrichtenkopf"/>
    <w:uiPriority w:val="99"/>
    <w:semiHidden/>
    <w:rsid w:val="007F36D4"/>
    <w:rPr>
      <w:rFonts w:ascii="Arial" w:eastAsiaTheme="majorEastAsia" w:hAnsi="Arial" w:cs="Arial"/>
      <w:color w:val="auto"/>
      <w:sz w:val="24"/>
      <w:szCs w:val="24"/>
      <w:shd w:val="pct20" w:color="auto" w:fill="auto"/>
    </w:rPr>
  </w:style>
  <w:style w:type="paragraph" w:styleId="KeinLeerraum">
    <w:name w:val="No Spacing"/>
    <w:uiPriority w:val="1"/>
    <w:semiHidden/>
    <w:unhideWhenUsed/>
    <w:qFormat/>
    <w:rsid w:val="007F36D4"/>
    <w:pPr>
      <w:spacing w:after="0" w:line="240" w:lineRule="auto"/>
    </w:pPr>
    <w:rPr>
      <w:rFonts w:ascii="Arial" w:hAnsi="Arial" w:cs="Arial"/>
      <w:kern w:val="16"/>
      <w14:ligatures w14:val="standardContextual"/>
      <w14:numForm w14:val="oldStyle"/>
      <w14:numSpacing w14:val="proportional"/>
      <w14:cntxtAlts/>
    </w:rPr>
  </w:style>
  <w:style w:type="paragraph" w:styleId="StandardWeb">
    <w:name w:val="Normal (Web)"/>
    <w:basedOn w:val="Standard"/>
    <w:uiPriority w:val="99"/>
    <w:semiHidden/>
    <w:unhideWhenUsed/>
    <w:rsid w:val="007F36D4"/>
    <w:rPr>
      <w:rFonts w:ascii="Times New Roman" w:hAnsi="Times New Roman" w:cs="Times New Roman"/>
      <w:sz w:val="24"/>
      <w:szCs w:val="24"/>
    </w:rPr>
  </w:style>
  <w:style w:type="paragraph" w:styleId="Standardeinzug">
    <w:name w:val="Normal Indent"/>
    <w:basedOn w:val="Standard"/>
    <w:uiPriority w:val="99"/>
    <w:semiHidden/>
    <w:unhideWhenUsed/>
    <w:rsid w:val="007F36D4"/>
    <w:pPr>
      <w:ind w:left="720"/>
    </w:pPr>
  </w:style>
  <w:style w:type="paragraph" w:styleId="Fu-Endnotenberschrift">
    <w:name w:val="Note Heading"/>
    <w:basedOn w:val="Standard"/>
    <w:next w:val="Standard"/>
    <w:link w:val="Fu-EndnotenberschriftZchn"/>
    <w:uiPriority w:val="99"/>
    <w:semiHidden/>
    <w:unhideWhenUsed/>
    <w:rsid w:val="007F36D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F36D4"/>
    <w:rPr>
      <w:rFonts w:ascii="Arial" w:hAnsi="Arial" w:cs="Arial"/>
      <w:color w:val="auto"/>
    </w:rPr>
  </w:style>
  <w:style w:type="character" w:styleId="Seitenzahl">
    <w:name w:val="page number"/>
    <w:basedOn w:val="Absatz-Standardschriftart"/>
    <w:uiPriority w:val="99"/>
    <w:semiHidden/>
    <w:unhideWhenUsed/>
    <w:rsid w:val="007F36D4"/>
    <w:rPr>
      <w:rFonts w:ascii="Arial" w:hAnsi="Arial" w:cs="Arial"/>
      <w:sz w:val="22"/>
    </w:rPr>
  </w:style>
  <w:style w:type="table" w:styleId="EinfacheTabelle1">
    <w:name w:val="Plain Table 1"/>
    <w:basedOn w:val="NormaleTabelle"/>
    <w:uiPriority w:val="40"/>
    <w:rsid w:val="007F36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1"/>
    <w:rsid w:val="007F36D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2"/>
    <w:rsid w:val="007F36D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3"/>
    <w:rsid w:val="007F36D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4"/>
    <w:rsid w:val="007F36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7F36D4"/>
    <w:pPr>
      <w:spacing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7F36D4"/>
    <w:rPr>
      <w:rFonts w:ascii="Consolas" w:hAnsi="Consolas" w:cs="Arial"/>
      <w:color w:val="auto"/>
      <w:szCs w:val="21"/>
    </w:rPr>
  </w:style>
  <w:style w:type="paragraph" w:styleId="Zitat">
    <w:name w:val="Quote"/>
    <w:basedOn w:val="Standard"/>
    <w:next w:val="Standard"/>
    <w:link w:val="ZitatZchn"/>
    <w:uiPriority w:val="29"/>
    <w:semiHidden/>
    <w:qFormat/>
    <w:rsid w:val="007F36D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7F36D4"/>
    <w:rPr>
      <w:rFonts w:ascii="Arial" w:hAnsi="Arial" w:cs="Arial"/>
      <w:i/>
      <w:iCs/>
      <w:color w:val="404040" w:themeColor="text1" w:themeTint="BF"/>
    </w:rPr>
  </w:style>
  <w:style w:type="paragraph" w:styleId="Anrede">
    <w:name w:val="Salutation"/>
    <w:basedOn w:val="Standard"/>
    <w:next w:val="Standard"/>
    <w:link w:val="AnredeZchn"/>
    <w:uiPriority w:val="5"/>
    <w:qFormat/>
    <w:rsid w:val="007F36D4"/>
  </w:style>
  <w:style w:type="character" w:customStyle="1" w:styleId="AnredeZchn">
    <w:name w:val="Anrede Zchn"/>
    <w:basedOn w:val="Absatz-Standardschriftart"/>
    <w:link w:val="Anrede"/>
    <w:uiPriority w:val="5"/>
    <w:rsid w:val="007F36D4"/>
    <w:rPr>
      <w:rFonts w:ascii="Arial" w:hAnsi="Arial" w:cs="Arial"/>
      <w:color w:val="auto"/>
    </w:rPr>
  </w:style>
  <w:style w:type="paragraph" w:styleId="Unterschrift">
    <w:name w:val="Signature"/>
    <w:basedOn w:val="Standard"/>
    <w:next w:val="Standard"/>
    <w:link w:val="UnterschriftZchn"/>
    <w:uiPriority w:val="7"/>
    <w:qFormat/>
    <w:rsid w:val="007F36D4"/>
    <w:pPr>
      <w:contextualSpacing/>
    </w:pPr>
  </w:style>
  <w:style w:type="character" w:customStyle="1" w:styleId="UnterschriftZchn">
    <w:name w:val="Unterschrift Zchn"/>
    <w:basedOn w:val="Absatz-Standardschriftart"/>
    <w:link w:val="Unterschrift"/>
    <w:uiPriority w:val="7"/>
    <w:rsid w:val="007F36D4"/>
    <w:rPr>
      <w:rFonts w:ascii="Arial" w:hAnsi="Arial" w:cs="Arial"/>
      <w:color w:val="auto"/>
    </w:rPr>
  </w:style>
  <w:style w:type="character" w:styleId="Fett">
    <w:name w:val="Strong"/>
    <w:basedOn w:val="Absatz-Standardschriftart"/>
    <w:uiPriority w:val="22"/>
    <w:qFormat/>
    <w:rsid w:val="007F36D4"/>
    <w:rPr>
      <w:rFonts w:ascii="Arial" w:hAnsi="Arial" w:cs="Arial"/>
      <w:b/>
      <w:bCs/>
      <w:sz w:val="22"/>
    </w:rPr>
  </w:style>
  <w:style w:type="paragraph" w:styleId="Untertitel">
    <w:name w:val="Subtitle"/>
    <w:basedOn w:val="Standard"/>
    <w:next w:val="Standard"/>
    <w:link w:val="UntertitelZchn"/>
    <w:uiPriority w:val="11"/>
    <w:semiHidden/>
    <w:unhideWhenUsed/>
    <w:qFormat/>
    <w:rsid w:val="007F36D4"/>
    <w:pPr>
      <w:numPr>
        <w:ilvl w:val="1"/>
      </w:numPr>
      <w:spacing w:after="160"/>
    </w:pPr>
    <w:rPr>
      <w:color w:val="5A5A5A" w:themeColor="text1" w:themeTint="A5"/>
      <w:spacing w:val="15"/>
    </w:rPr>
  </w:style>
  <w:style w:type="character" w:customStyle="1" w:styleId="UntertitelZchn">
    <w:name w:val="Untertitel Zchn"/>
    <w:basedOn w:val="Absatz-Standardschriftart"/>
    <w:link w:val="Untertitel"/>
    <w:uiPriority w:val="11"/>
    <w:semiHidden/>
    <w:rsid w:val="007F36D4"/>
    <w:rPr>
      <w:rFonts w:ascii="Arial" w:hAnsi="Arial" w:cs="Arial"/>
      <w:color w:val="5A5A5A" w:themeColor="text1" w:themeTint="A5"/>
      <w:spacing w:val="15"/>
    </w:rPr>
  </w:style>
  <w:style w:type="character" w:styleId="SchwacheHervorhebung">
    <w:name w:val="Subtle Emphasis"/>
    <w:basedOn w:val="Absatz-Standardschriftart"/>
    <w:uiPriority w:val="19"/>
    <w:semiHidden/>
    <w:qFormat/>
    <w:rsid w:val="007F36D4"/>
    <w:rPr>
      <w:rFonts w:ascii="Arial" w:hAnsi="Arial" w:cs="Arial"/>
      <w:i/>
      <w:iCs/>
      <w:color w:val="404040" w:themeColor="text1" w:themeTint="BF"/>
      <w:sz w:val="22"/>
    </w:rPr>
  </w:style>
  <w:style w:type="character" w:styleId="SchwacherVerweis">
    <w:name w:val="Subtle Reference"/>
    <w:basedOn w:val="Absatz-Standardschriftart"/>
    <w:uiPriority w:val="31"/>
    <w:semiHidden/>
    <w:qFormat/>
    <w:rsid w:val="007F36D4"/>
    <w:rPr>
      <w:rFonts w:ascii="Arial" w:hAnsi="Arial" w:cs="Arial"/>
      <w:smallCaps/>
      <w:color w:val="5A5A5A" w:themeColor="text1" w:themeTint="A5"/>
      <w:sz w:val="22"/>
    </w:rPr>
  </w:style>
  <w:style w:type="table" w:styleId="Tabelle3D-Effekt1">
    <w:name w:val="Table 3D effects 1"/>
    <w:basedOn w:val="NormaleTabelle"/>
    <w:uiPriority w:val="99"/>
    <w:semiHidden/>
    <w:unhideWhenUsed/>
    <w:rsid w:val="007F36D4"/>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7F36D4"/>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7F36D4"/>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7F36D4"/>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7F36D4"/>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7F36D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7F36D4"/>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7F36D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7F36D4"/>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7F36D4"/>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7F36D4"/>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7F36D4"/>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7F36D4"/>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7F36D4"/>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7F36D4"/>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7F36D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7F36D4"/>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7F36D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7F36D4"/>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7F36D4"/>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7F36D4"/>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7F36D4"/>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7F36D4"/>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7F36D4"/>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7F36D4"/>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5"/>
    <w:rsid w:val="007F36D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7F36D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7F36D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7F36D4"/>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7F36D4"/>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7F36D4"/>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7F36D4"/>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7F36D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7F36D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7F36D4"/>
    <w:pPr>
      <w:spacing w:after="0"/>
      <w:ind w:left="220" w:hanging="220"/>
    </w:pPr>
  </w:style>
  <w:style w:type="paragraph" w:styleId="Abbildungsverzeichnis">
    <w:name w:val="table of figures"/>
    <w:basedOn w:val="Standard"/>
    <w:next w:val="Standard"/>
    <w:uiPriority w:val="99"/>
    <w:semiHidden/>
    <w:unhideWhenUsed/>
    <w:rsid w:val="007F36D4"/>
    <w:pPr>
      <w:spacing w:after="0"/>
    </w:pPr>
  </w:style>
  <w:style w:type="table" w:styleId="TabelleProfessionell">
    <w:name w:val="Table Professional"/>
    <w:basedOn w:val="NormaleTabelle"/>
    <w:uiPriority w:val="99"/>
    <w:semiHidden/>
    <w:unhideWhenUsed/>
    <w:rsid w:val="007F36D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7F36D4"/>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7F36D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7F36D4"/>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7F36D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7F36D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7F36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7F36D4"/>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7F36D4"/>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7F36D4"/>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iPriority w:val="10"/>
    <w:semiHidden/>
    <w:qFormat/>
    <w:rsid w:val="007F36D4"/>
    <w:pPr>
      <w:spacing w:after="0" w:line="240" w:lineRule="auto"/>
      <w:contextualSpacing/>
    </w:pPr>
    <w:rPr>
      <w:rFonts w:eastAsiaTheme="majorEastAsia"/>
      <w:spacing w:val="-10"/>
      <w:kern w:val="28"/>
      <w:sz w:val="56"/>
      <w:szCs w:val="56"/>
    </w:rPr>
  </w:style>
  <w:style w:type="character" w:customStyle="1" w:styleId="TitelZchn">
    <w:name w:val="Titel Zchn"/>
    <w:basedOn w:val="Absatz-Standardschriftart"/>
    <w:link w:val="Titel"/>
    <w:uiPriority w:val="10"/>
    <w:semiHidden/>
    <w:rsid w:val="007F36D4"/>
    <w:rPr>
      <w:rFonts w:ascii="Arial" w:eastAsiaTheme="majorEastAsia" w:hAnsi="Arial" w:cs="Arial"/>
      <w:color w:val="auto"/>
      <w:spacing w:val="-10"/>
      <w:kern w:val="28"/>
      <w:sz w:val="56"/>
      <w:szCs w:val="56"/>
    </w:rPr>
  </w:style>
  <w:style w:type="paragraph" w:styleId="RGV-berschrift">
    <w:name w:val="toa heading"/>
    <w:basedOn w:val="Standard"/>
    <w:next w:val="Standard"/>
    <w:uiPriority w:val="99"/>
    <w:semiHidden/>
    <w:unhideWhenUsed/>
    <w:rsid w:val="007F36D4"/>
    <w:pPr>
      <w:spacing w:before="120"/>
    </w:pPr>
    <w:rPr>
      <w:rFonts w:eastAsiaTheme="majorEastAsia"/>
      <w:b/>
      <w:bCs/>
      <w:sz w:val="24"/>
      <w:szCs w:val="24"/>
    </w:rPr>
  </w:style>
  <w:style w:type="paragraph" w:styleId="Verzeichnis1">
    <w:name w:val="toc 1"/>
    <w:basedOn w:val="Standard"/>
    <w:next w:val="Standard"/>
    <w:autoRedefine/>
    <w:uiPriority w:val="39"/>
    <w:semiHidden/>
    <w:unhideWhenUsed/>
    <w:rsid w:val="007F36D4"/>
    <w:pPr>
      <w:spacing w:after="100"/>
    </w:pPr>
  </w:style>
  <w:style w:type="paragraph" w:styleId="Verzeichnis2">
    <w:name w:val="toc 2"/>
    <w:basedOn w:val="Standard"/>
    <w:next w:val="Standard"/>
    <w:autoRedefine/>
    <w:uiPriority w:val="39"/>
    <w:semiHidden/>
    <w:unhideWhenUsed/>
    <w:rsid w:val="007F36D4"/>
    <w:pPr>
      <w:spacing w:after="100"/>
      <w:ind w:left="220"/>
    </w:pPr>
  </w:style>
  <w:style w:type="paragraph" w:styleId="Verzeichnis3">
    <w:name w:val="toc 3"/>
    <w:basedOn w:val="Standard"/>
    <w:next w:val="Standard"/>
    <w:autoRedefine/>
    <w:uiPriority w:val="39"/>
    <w:semiHidden/>
    <w:unhideWhenUsed/>
    <w:rsid w:val="007F36D4"/>
    <w:pPr>
      <w:spacing w:after="100"/>
      <w:ind w:left="440"/>
    </w:pPr>
  </w:style>
  <w:style w:type="paragraph" w:styleId="Verzeichnis4">
    <w:name w:val="toc 4"/>
    <w:basedOn w:val="Standard"/>
    <w:next w:val="Standard"/>
    <w:autoRedefine/>
    <w:uiPriority w:val="39"/>
    <w:semiHidden/>
    <w:unhideWhenUsed/>
    <w:rsid w:val="007F36D4"/>
    <w:pPr>
      <w:spacing w:after="100"/>
      <w:ind w:left="660"/>
    </w:pPr>
  </w:style>
  <w:style w:type="paragraph" w:styleId="Verzeichnis5">
    <w:name w:val="toc 5"/>
    <w:basedOn w:val="Standard"/>
    <w:next w:val="Standard"/>
    <w:autoRedefine/>
    <w:uiPriority w:val="39"/>
    <w:semiHidden/>
    <w:unhideWhenUsed/>
    <w:rsid w:val="007F36D4"/>
    <w:pPr>
      <w:spacing w:after="100"/>
      <w:ind w:left="880"/>
    </w:pPr>
  </w:style>
  <w:style w:type="paragraph" w:styleId="Verzeichnis6">
    <w:name w:val="toc 6"/>
    <w:basedOn w:val="Standard"/>
    <w:next w:val="Standard"/>
    <w:autoRedefine/>
    <w:uiPriority w:val="39"/>
    <w:semiHidden/>
    <w:unhideWhenUsed/>
    <w:rsid w:val="007F36D4"/>
    <w:pPr>
      <w:spacing w:after="100"/>
      <w:ind w:left="1100"/>
    </w:pPr>
  </w:style>
  <w:style w:type="paragraph" w:styleId="Verzeichnis7">
    <w:name w:val="toc 7"/>
    <w:basedOn w:val="Standard"/>
    <w:next w:val="Standard"/>
    <w:autoRedefine/>
    <w:uiPriority w:val="39"/>
    <w:semiHidden/>
    <w:unhideWhenUsed/>
    <w:rsid w:val="007F36D4"/>
    <w:pPr>
      <w:spacing w:after="100"/>
      <w:ind w:left="1320"/>
    </w:pPr>
  </w:style>
  <w:style w:type="paragraph" w:styleId="Verzeichnis8">
    <w:name w:val="toc 8"/>
    <w:basedOn w:val="Standard"/>
    <w:next w:val="Standard"/>
    <w:autoRedefine/>
    <w:uiPriority w:val="39"/>
    <w:semiHidden/>
    <w:unhideWhenUsed/>
    <w:rsid w:val="007F36D4"/>
    <w:pPr>
      <w:spacing w:after="100"/>
      <w:ind w:left="1540"/>
    </w:pPr>
  </w:style>
  <w:style w:type="paragraph" w:styleId="Verzeichnis9">
    <w:name w:val="toc 9"/>
    <w:basedOn w:val="Standard"/>
    <w:next w:val="Standard"/>
    <w:autoRedefine/>
    <w:uiPriority w:val="39"/>
    <w:semiHidden/>
    <w:unhideWhenUsed/>
    <w:rsid w:val="007F36D4"/>
    <w:pPr>
      <w:spacing w:after="100"/>
      <w:ind w:left="1760"/>
    </w:pPr>
  </w:style>
  <w:style w:type="paragraph" w:styleId="Inhaltsverzeichnisberschrift">
    <w:name w:val="TOC Heading"/>
    <w:basedOn w:val="berschrift1"/>
    <w:next w:val="Standard"/>
    <w:uiPriority w:val="39"/>
    <w:semiHidden/>
    <w:unhideWhenUsed/>
    <w:qFormat/>
    <w:rsid w:val="007F36D4"/>
    <w:pPr>
      <w:spacing w:before="240"/>
      <w:outlineLvl w:val="9"/>
    </w:pPr>
    <w:rPr>
      <w:b w:val="0"/>
      <w:bCs w:val="0"/>
      <w:color w:val="381212" w:themeColor="accent1" w:themeShade="BF"/>
      <w:sz w:val="32"/>
      <w:szCs w:val="32"/>
    </w:rPr>
  </w:style>
  <w:style w:type="character" w:styleId="Erwhnung">
    <w:name w:val="Mention"/>
    <w:basedOn w:val="Absatz-Standardschriftart"/>
    <w:uiPriority w:val="99"/>
    <w:semiHidden/>
    <w:unhideWhenUsed/>
    <w:rsid w:val="007F36D4"/>
    <w:rPr>
      <w:rFonts w:ascii="Arial" w:hAnsi="Arial" w:cs="Arial"/>
      <w:color w:val="2B579A"/>
      <w:shd w:val="clear" w:color="auto" w:fill="E1DFDD"/>
    </w:rPr>
  </w:style>
  <w:style w:type="numbering" w:styleId="111111">
    <w:name w:val="Outline List 2"/>
    <w:basedOn w:val="KeineListe"/>
    <w:uiPriority w:val="99"/>
    <w:semiHidden/>
    <w:unhideWhenUsed/>
    <w:rsid w:val="007F36D4"/>
    <w:pPr>
      <w:numPr>
        <w:numId w:val="11"/>
      </w:numPr>
    </w:pPr>
  </w:style>
  <w:style w:type="numbering" w:styleId="1ai">
    <w:name w:val="Outline List 1"/>
    <w:basedOn w:val="KeineListe"/>
    <w:uiPriority w:val="99"/>
    <w:semiHidden/>
    <w:unhideWhenUsed/>
    <w:rsid w:val="007F36D4"/>
    <w:pPr>
      <w:numPr>
        <w:numId w:val="12"/>
      </w:numPr>
    </w:pPr>
  </w:style>
  <w:style w:type="character" w:styleId="Hashtag">
    <w:name w:val="Hashtag"/>
    <w:basedOn w:val="Absatz-Standardschriftart"/>
    <w:uiPriority w:val="99"/>
    <w:semiHidden/>
    <w:unhideWhenUsed/>
    <w:rsid w:val="007F36D4"/>
    <w:rPr>
      <w:rFonts w:ascii="Arial" w:hAnsi="Arial" w:cs="Arial"/>
      <w:color w:val="2B579A"/>
      <w:shd w:val="clear" w:color="auto" w:fill="E1DFDD"/>
    </w:rPr>
  </w:style>
  <w:style w:type="numbering" w:styleId="ArtikelAbschnitt">
    <w:name w:val="Outline List 3"/>
    <w:basedOn w:val="KeineListe"/>
    <w:uiPriority w:val="99"/>
    <w:semiHidden/>
    <w:unhideWhenUsed/>
    <w:rsid w:val="007F36D4"/>
    <w:pPr>
      <w:numPr>
        <w:numId w:val="13"/>
      </w:numPr>
    </w:pPr>
  </w:style>
  <w:style w:type="character" w:styleId="SmartHyperlink">
    <w:name w:val="Smart Hyperlink"/>
    <w:basedOn w:val="Absatz-Standardschriftart"/>
    <w:uiPriority w:val="99"/>
    <w:semiHidden/>
    <w:unhideWhenUsed/>
    <w:rsid w:val="007F36D4"/>
    <w:rPr>
      <w:rFonts w:ascii="Arial" w:hAnsi="Arial" w:cs="Arial"/>
      <w:u w:val="dotted"/>
    </w:rPr>
  </w:style>
  <w:style w:type="character" w:styleId="NichtaufgelsteErwhnung">
    <w:name w:val="Unresolved Mention"/>
    <w:basedOn w:val="Absatz-Standardschriftart"/>
    <w:uiPriority w:val="99"/>
    <w:semiHidden/>
    <w:unhideWhenUsed/>
    <w:rsid w:val="007F36D4"/>
    <w:rPr>
      <w:rFonts w:ascii="Arial" w:hAnsi="Arial" w:cs="Arial"/>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ario.Clasadonte@RYH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io\AppData\Roaming\Microsoft\Templates\Briefkopf%20Erdfarben.dotx" TargetMode="External"/></Relationships>
</file>

<file path=word/theme/theme1.xml><?xml version="1.0" encoding="utf-8"?>
<a:theme xmlns:a="http://schemas.openxmlformats.org/drawingml/2006/main" name="Personal Letterhead">
  <a:themeElements>
    <a:clrScheme name="Letterhead LH05">
      <a:dk1>
        <a:srgbClr val="000000"/>
      </a:dk1>
      <a:lt1>
        <a:sysClr val="window" lastClr="FFFFFF"/>
      </a:lt1>
      <a:dk2>
        <a:srgbClr val="000000"/>
      </a:dk2>
      <a:lt2>
        <a:srgbClr val="FFFFFF"/>
      </a:lt2>
      <a:accent1>
        <a:srgbClr val="4B1919"/>
      </a:accent1>
      <a:accent2>
        <a:srgbClr val="FFD966"/>
      </a:accent2>
      <a:accent3>
        <a:srgbClr val="85CDC1"/>
      </a:accent3>
      <a:accent4>
        <a:srgbClr val="3B3838"/>
      </a:accent4>
      <a:accent5>
        <a:srgbClr val="FFFFFF"/>
      </a:accent5>
      <a:accent6>
        <a:srgbClr val="FFFFFF"/>
      </a:accent6>
      <a:hlink>
        <a:srgbClr val="85CDC1"/>
      </a:hlink>
      <a:folHlink>
        <a:srgbClr val="FF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5D1EF1-8098-4F94-84E4-9E6AE0AB3CC3}">
  <ds:schemaRefs>
    <ds:schemaRef ds:uri="http://schemas.microsoft.com/sharepoint/v3/contenttype/forms"/>
  </ds:schemaRefs>
</ds:datastoreItem>
</file>

<file path=customXml/itemProps2.xml><?xml version="1.0" encoding="utf-8"?>
<ds:datastoreItem xmlns:ds="http://schemas.openxmlformats.org/officeDocument/2006/customXml" ds:itemID="{D0F67B6E-C1E6-43AE-8F0E-1BFA4278F23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778E4278-BF57-4DBC-8E82-E956E1C0AE53}">
  <ds:schemaRefs>
    <ds:schemaRef ds:uri="http://schemas.openxmlformats.org/officeDocument/2006/bibliography"/>
  </ds:schemaRefs>
</ds:datastoreItem>
</file>

<file path=customXml/itemProps4.xml><?xml version="1.0" encoding="utf-8"?>
<ds:datastoreItem xmlns:ds="http://schemas.openxmlformats.org/officeDocument/2006/customXml" ds:itemID="{7BBA7216-FBEF-4A6F-8E38-8B3814440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Briefkopf Erdfarben.dotx</Template>
  <TotalTime>0</TotalTime>
  <Pages>1</Pages>
  <Words>192</Words>
  <Characters>1215</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2020-12-18T07:19:00Z</dcterms:created>
  <dcterms:modified xsi:type="dcterms:W3CDTF">2021-02-02T12:36:00Z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